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SL No</w:t>
            </w:r>
          </w:p>
        </w:tc>
        <w:tc>
          <w:tcPr>
            <w:tcW w:type="dxa" w:w="2880"/>
          </w:tcPr>
          <w:p>
            <w:r>
              <w:t>URL</w:t>
            </w:r>
          </w:p>
        </w:tc>
        <w:tc>
          <w:tcPr>
            <w:tcW w:type="dxa" w:w="2880"/>
          </w:tcPr>
          <w:p>
            <w:r>
              <w:t>Sentiment Score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https://caarz.in/pushpal-roy-hdfc/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https://www.businesstoday.in/latest/trends/story/viral-video-shows-hdfc-bank-executive-abusing-employees-over-targets-lender-takes-action-384273-2023-06-05</w:t>
            </w:r>
          </w:p>
        </w:tc>
        <w:tc>
          <w:tcPr>
            <w:tcW w:type="dxa" w:w="2880"/>
          </w:tcPr>
          <w:p>
            <w:r>
              <w:t>-0.25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https://www.editorji.com/business-news/hdfc-bank-manager-suspended-after-video-of-him-abusing-employees-goes-viral-1685972786435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https://www.livemint.com/companies/news/hdfc-bank-suspends-top-official-after-video-of-him-abusing-colleagues-during-online-meet-went-viral-watch-11685969562262.html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https://www.moneycontrol.com/europe/?url=https://www.moneycontrol.com/news/business/hdfc-bank-suspends-officer-for-unruly-behaviour-with-colleagues-10745551.html&amp;classic=true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https://www.news18.com/business/hdfc-bank-employee-news-viral-video-8005849.html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https://indiankanoon.org/doc/79714376/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https://www.ap7am.com/lv-374833-viral-video-hdfc-bank-officer-abuses-colleagues-during-internal-meeting-suspended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https://www.news9live.com/viral-news/viral-video-of-toxic-workplace-hdfc-bank-manager-abuses-employees-over-targets-swears-at-them-during-online-meeting-2166154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https://www.tribuneindia.com/news/trending/viral-video-hdfc-suspends-its-senior-employee-for-abusing-junior-colleagues-during-online-meet-twitterati-initiates-debate-on-toxic-work-culture-514758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https://www.msn.com/en-in/money/topstories/hdfc-bank-official-abuses-employees-during-online-meeting-suspended-after-video-goes-viral/ar-AA1c9ZA7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https://www.india.com/viral/hdfc-bank-official-abuses-employees-during-online-meeting-suspended-after-video-goes-viral-6092794/</w:t>
            </w:r>
          </w:p>
        </w:tc>
        <w:tc>
          <w:tcPr>
            <w:tcW w:type="dxa" w:w="2880"/>
          </w:tcPr>
          <w:p>
            <w:r>
              <w:t>-0.25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https://www.ap7am.com/lv-374833-viral-video-hdfc-bank-officer-abuses-colleagues-during-internal-meeting-suspended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https://startupnews.fyi/2023/06/07/toxic-work-environment-at-hdfc-bank-highlighted-by-viral-video-on-linkedin/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https://in.mashable.com/culture/53970/hdfc-senior-vp-caught-abusing-employees-in-viral-video-sparks-linkedin-debate-on-toxic-work-culture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https://radaris.in/p/Pushpal/Roy/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https://www.tv9hindi.com/trending/hdfc-manager-rudely-shouting-on-employees-during-google-meet-video-went-viral-1901879.html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https://pkbnews.in/pushpal-roy-video-hdfc-bank/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https://news.abplive.com/news/india/hdfc-bank-msuspends-employee-after-video-of-him-abusing-juniors-goes-viral-1607109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https://near-me.hdfcbank.com/branch-atm-locator/hdfc-bank-banks-elgin-kolkata-11080/TimelineDetails/6668/hi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https://www.zeebiz.com/personal-finance/banking/news-hdfc-bank-suspends-employee-for-abusing-colleagues-during-online-meeting-after-video-goes-viral-stst-238962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https://www.cnbctv18.com/business/companies/senior-hdfc-bank-exec-abuses-colleagues-during-online-meeting-suspended-after-video-goes-viral-16851071.htm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https://pkbnews.in/pushpal-roy-video-hdfc-bank/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https://pkbnews.in/pushpal-roy-video-hdfc-bank/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https://www.reddit.com/r/IndiaSpeaks/comments/142gzqd/toxic_work_culture_of_hdfc_bank_regional_branch/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https://www.businesstoday.in/latest/trends/story/viral-video-shows-hdfc-bank-executive-abusing-employees-over-targets-lender-takes-action-384273-2023-06-05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https://www.zeebiz.com/personal-finance/banking/news-hdfc-bank-suspends-employee-for-abusing-colleagues-during-online-meeting-after-video-goes-viral-stst-238962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https://news.abplive.com/news/india/hdfc-bank-msuspends-employee-after-video-of-him-abusing-juniors-goes-viral-1607109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https://gt.linkedin.com/posts/saikat-roy-61129a88_hdfc-bank-pushpal-roy-these-people-are-shame-activity-7071343029780946944-0nu2</w:t>
            </w:r>
          </w:p>
        </w:tc>
        <w:tc>
          <w:tcPr>
            <w:tcW w:type="dxa" w:w="2880"/>
          </w:tcPr>
          <w:p>
            <w:r>
              <w:t>-0.743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https://twitter.com/aveekmitra/status/1665905775338766338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https://navbharattimes.indiatimes.com/india/hdfc-boss-abuses-junior-video-tension-boosting-culture-not-good-for-any-organisation/articleshow/100817380.cms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https://news.abplive.com/news/india/hdfc-bank-msuspends-employee-after-video-of-him-abusing-juniors-goes-viral-1607109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https://www.businesstoday.in/latest/trends/story/viral-video-shows-hdfc-bank-executive-abusing-employees-over-targets-lender-takes-action-384273-2023-06-05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https://www.cnbctv18.com/business/companies/senior-hdfc-bank-exec-abuses-colleagues-during-online-meeting-suspended-after-video-goes-viral-16851071.htm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https://www.timesnownews.com/india/hdfc-vice-president-abuses-coworkers-for-not-meeting-targets-video-goes-viral-article-100774736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https://gt.linkedin.com/posts/saikat-roy-61129a88_hdfc-bank-pushpal-roy-these-people-are-shame-activity-7071343029780946944-0nu2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https://www.editorji.com/business-news/hdfc-bank-manager-suspended-after-video-of-him-abusing-employees-goes-viral-1685972786435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https://www.ap7am.com/index.php/lv-374833-viral-video-hdfc-bank-officer-abuses-colleagues-during-internal-meeting-suspended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https://www.moneycontrol.com/europe/?url=https://www.moneycontrol.com/news/business/hdfc-bank-suspends-officer-for-unruly-behaviour-with-colleagues-10745551.html&amp;classic=true</w:t>
            </w:r>
          </w:p>
        </w:tc>
        <w:tc>
          <w:tcPr>
            <w:tcW w:type="dxa" w:w="2880"/>
          </w:tcPr>
          <w:p>
            <w:r>
              <w:t>-0.25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https://www.news9live.com/viral-news/viral-video-of-toxic-workplace-hdfc-bank-manager-abuses-employees-over-targets-swears-at-them-during-online-meeting-2166154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https://navbharattimes.indiatimes.com/india/hdfc-boss-abuses-junior-video-tension-boosting-culture-not-good-for-any-organisation/articleshow/100817380.cms</w:t>
            </w:r>
          </w:p>
        </w:tc>
        <w:tc>
          <w:tcPr>
            <w:tcW w:type="dxa" w:w="2880"/>
          </w:tcPr>
          <w:p>
            <w:r>
              <w:t>-0.7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https://english.jagran.com/viral/video-video-hdfc-bank-senior-employee-rebukes-colleagues-for-targets-bank-takes-action-10081350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https://indiankanoon.org/doc/79714376/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https://www.news18.com/business/hdfc-bank-employee-news-viral-video-8005849.html</w:t>
            </w:r>
          </w:p>
        </w:tc>
        <w:tc>
          <w:tcPr>
            <w:tcW w:type="dxa" w:w="2880"/>
          </w:tcPr>
          <w:p>
            <w:r>
              <w:t>-0.4767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https://latestinbollywood.com/who-is-pushpal-roy/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https://pkbnews.in/pushpal-roy-video-hdfc-bank/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https://argusenglish.in/article/national/hdfc-bank-fired-senior-official-for-abusing-employees-during-video-call-meeting-video-viral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https://www.news9live.com/viral-news/viral-video-of-toxic-workplace-hdfc-bank-manager-abuses-employees-over-targets-swears-at-them-during-online-meeting-2166154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https://www.india.com/viral/hdfc-bank-official-abuses-employees-during-online-meeting-suspended-after-video-goes-viral-6092794/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https://www.tribuneindia.com/news/trending/viral-video-hdfc-suspends-its-senior-employee-for-abusing-junior-colleagues-during-online-meet-twitterati-initiates-debate-on-toxic-work-culture-514758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https://www.tribuneindia.com/news/trending/viral-video-hdfc-suspends-its-senior-employee-for-abusing-junior-colleagues-during-online-meet-twitterati-initiates-debate-on-toxic-work-culture-514758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https://www.msn.com/en-in/money/topstories/hdfc-bank-official-abuses-employees-during-online-meeting-suspended-after-video-goes-viral/ar-AA1c9ZA7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https://in.mashable.com/culture/53970/hdfc-senior-vp-caught-abusing-employees-in-viral-video-sparks-linkedin-debate-on-toxic-work-culture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https://www.punenow.com/post/hdfc-bank-senior-vp-suspended-following-viral-video-of-abusive-conduct-during-internal-meeting</w:t>
            </w:r>
          </w:p>
        </w:tc>
        <w:tc>
          <w:tcPr>
            <w:tcW w:type="dxa" w:w="2880"/>
          </w:tcPr>
          <w:p>
            <w:r>
              <w:t>-0.2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https://bharat18.in/hdfc-bank-manager-abuses-howls-at-employees-over-incomplete-account-targets/</w:t>
            </w:r>
          </w:p>
        </w:tc>
        <w:tc>
          <w:tcPr>
            <w:tcW w:type="dxa" w:w="2880"/>
          </w:tcPr>
          <w:p>
            <w:r>
              <w:t>-0.7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https://www.ambitionbox.com/reviews/hdfc-bank-reviews/new-delhi-location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https://www.tv9hindi.com/trending/hdfc-manager-rudely-shouting-on-employees-during-google-meet-video-went-viral-1901879.html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https://www.storypick.com/hdfc-bank-senior-shouts-at-employees-in-video/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https://www.mirchi9.com/social-media-viral/hdfc-bank-employee-suspended-for-abusing-co-workers/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https://m.economictimes.com/opinion/et-commentary/why-the-suspended-hdfc-manager-is-the-new-posterboy-of-canniba-capita-lism/articleshow/100903434.cms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https://radaris.in/p/Pushpal/Roy/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https://caarz.in/pushpal-roy-hdfc/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https://ges-r.com/hdfc-bank-viral-video-pushpal-roy/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https://near-me.hdfcbank.com/branch-atm-locator/hdfc-bank-banks-elgin-kolkata-11080/TimelineDetails/6668/hi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https://www.cardexpert.in/author/abhishek/page/2/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https://www.zeebiz.com/personal-finance/banking/news-hdfc-bank-suspends-employee-for-abusing-colleagues-during-online-meeting-after-video-goes-viral-stst-238962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https://pkbnews.in/pushpal-roy-video-hdfc-bank/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https://www.cnbctv18.com/business/companies/senior-hdfc-bank-exec-abuses-colleagues-during-online-meeting-suspended-after-video-goes-viral-16851071.htm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https://www.firstpost.com/india/viral-hdfc-bank-officer-suspended-for-abusing-employees-in-online-meeting-12698612.html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https://pkbnews.in/pushpal-roy-video-hdfc-bank/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https://apnlive.com/india-news/hdfc-bank-manager-abuses-employees/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https://www.zeebiz.com/personal-finance/banking/news-hdfc-bank-suspends-employee-for-abusing-colleagues-during-online-meeting-after-video-goes-viral-stst-238962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https://kw.linkedin.com/posts/saiam_linkedin-work-hr-activity-7072217704002166784-nHM1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https://themonkeytail.com/pushpal-roy-video-viral-hdfc-bank-who-is-pushpal-roy-hdfc-bank-employee-watch-full-video/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https://jobsbots.com/pushpal-roy-hdfc-bank-viral-video-outbursts-netizens-leading-to-his-suspension/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https://bharat18.in/hdfc-bank-manager-abuses-howls-at-employees-over-incomplete-account-targets/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https://www.businesstoday.in/latest/trends/story/viral-video-shows-hdfc-bank-executive-abusing-employees-over-targets-lender-takes-action-384273-2023-06-05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https://pipanews.com/colleagues-who-did-not-complete-the-target-the-bank-executive-scolded-pipa-news/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https://esajaelina.com/who-is-pushpal-roy-video-hdfc-bank-executive-berating-colleagues-over-goals-has-gone-viral-on-twitter/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https://news.abplive.com/news/india/hdfc-bank-msuspends-employee-after-video-of-him-abusing-juniors-goes-viral-1607109</w:t>
            </w:r>
          </w:p>
        </w:tc>
        <w:tc>
          <w:tcPr>
            <w:tcW w:type="dxa" w:w="2880"/>
          </w:tcPr>
          <w:p>
            <w:r>
              <w:t>-0.3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https://www.news18.com/business/hdfc-bank-employee-news-viral-video-8005849.html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https://m.economictimes.com/opinion/et-commentary/why-the-suspended-hdfc-manager-is-the-new-posterboy-of-canniba-capita-lism/articleshow/100903434.cms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https://www.cnbctv18.com/business/companies/senior-hdfc-bank-exec-abuses-colleagues-during-online-meeting-suspended-after-video-goes-viral-16851071.htm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https://www.reddit.com/r/IndiaSpeaks/comments/142gzqd/toxic_work_culture_of_hdfc_bank_regional_branch/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https://twitter.com/joyphukan/status/1665768998263472128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https://www.zeebiz.com/personal-finance/banking/news-hdfc-bank-suspends-employee-for-abusing-colleagues-during-online-meeting-after-video-goes-viral-stst-238962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https://www.businesstoday.in/latest/trends/story/viral-video-shows-hdfc-bank-executive-abusing-employees-over-targets-lender-takes-action-384273-2023-06-05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https://m.economictimes.com/opinion/et-commentary/why-the-suspended-hdfc-manager-is-the-new-posterboy-of-canniba-capita-lism/articleshow/100903434.cms</w:t>
            </w:r>
          </w:p>
        </w:tc>
        <w:tc>
          <w:tcPr>
            <w:tcW w:type="dxa" w:w="2880"/>
          </w:tcPr>
          <w:p>
            <w:r>
              <w:t>-0.2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https://news.abplive.com/news/india/hdfc-bank-msuspends-employee-after-video-of-him-abusing-juniors-goes-viral-1607109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https://www.ambitionbox.com/reviews/hdfc-bank-reviews?page=6</w:t>
            </w:r>
          </w:p>
        </w:tc>
        <w:tc>
          <w:tcPr>
            <w:tcW w:type="dxa" w:w="2880"/>
          </w:tcPr>
          <w:p>
            <w:r>
              <w:t>-0.743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https://www.cnbctv18.com/business/companies/senior-hdfc-bank-exec-abuses-colleagues-during-online-meeting-suspended-after-video-goes-viral-16851071.htm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https://pkbnews.in/pushpal-roy-video-hdfc-bank/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https://twitter.com/HDFCBank_Cares/status/1665702138532757515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https://www.firstpost.com/india/viral-hdfc-bank-officer-suspended-for-abusing-employees-in-online-meeting-12698612.html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https://www.linkedin.com/posts/kaushik-banerjee-7bb4b48b_in-the-hdfc-bank-saga-who-is-really-to-blame-activity-7071948820552552450-cqdH</w:t>
            </w:r>
          </w:p>
        </w:tc>
        <w:tc>
          <w:tcPr>
            <w:tcW w:type="dxa" w:w="2880"/>
          </w:tcPr>
          <w:p>
            <w:r>
              <w:t>-0.8934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https://m.economictimes.com/opinion/et-commentary/why-the-suspended-hdfc-manager-is-the-new-posterboy-of-canniba-capita-lism/articleshow/100903434.cms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https://themonkeytail.com/pushpal-roy-video-viral-hdfc-bank-who-is-pushpal-roy-hdfc-bank-employee-watch-full-video/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https://jobsbots.com/pushpal-roy-hdfc-bank-viral-video-outbursts-netizens-leading-to-his-suspension/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https://news.abplive.com/news/india/hdfc-bank-msuspends-employee-after-video-of-him-abusing-juniors-goes-viral-1607109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https://caarz.in/pushpal-roy-hdfc/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https://news.abplive.com/news/india/hdfc-bank-msuspends-employee-after-video-of-him-abusing-juniors-goes-viral-1607109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https://24update.net/hdfc-bank/</w:t>
            </w:r>
          </w:p>
        </w:tc>
        <w:tc>
          <w:tcPr>
            <w:tcW w:type="dxa" w:w="2880"/>
          </w:tcPr>
          <w:p>
            <w:r>
              <w:t>-0.7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https://bharat18.in/hdfc-bank-manager-abuses-howls-at-employees-over-incomplete-account-targets/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https://pipanews.com/colleagues-who-did-not-complete-the-target-the-bank-executive-scolded-pipa-news/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https://esajaelina.com/who-is-pushpal-roy-video-hdfc-bank-executive-berating-colleagues-over-goals-has-gone-viral-on-twitter/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https://www.businesstoday.in/latest/trends/story/viral-video-shows-hdfc-bank-executive-abusing-employees-over-targets-lender-takes-action-384273-2023-06-05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https://ecapitalhouse.com.vn/hdfc-bank-viral-video-full/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https://www.zeebiz.com/personal-finance/banking/news-hdfc-bank-suspends-employee-for-abusing-colleagues-during-online-meeting-after-video-goes-viral-stst-238962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https://www.latestly.com/socially/india/news/hdfc-bank-officer-in-kolkata-pushpal-roy-abuses-colleagues-asks-junior-to-sell-75-insurance-policies-in-a-day-suspended-after-video-of-online-internal-meeting-goes-viral-5179658.html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https://www.editorji.com/business-news/hdfc-bank-manager-suspended-after-video-of-him-abusing-employees-goes-viral-1685972786435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https://in.mashable.com/culture/53970/hdfc-senior-vp-caught-abusing-employees-in-viral-video-sparks-linkedin-debate-on-toxic-work-culture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https://www.cnbctv18.com/business/companies/senior-hdfc-bank-exec-abuses-colleagues-during-online-meeting-suspended-after-video-goes-viral-16851071.htm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https://m.economictimes.com/opinion/et-commentary/why-the-suspended-hdfc-manager-is-the-new-posterboy-of-canniba-capita-lism/articleshow/100903434.cms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https://www.zeebiz.com/personal-finance/banking/news-hdfc-bank-suspends-employee-for-abusing-colleagues-during-online-meeting-after-video-goes-viral-stst-238962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https://www.businesstoday.in/latest/trends/story/viral-video-shows-hdfc-bank-executive-abusing-employees-over-targets-lender-takes-action-384273-2023-06-05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https://pkbnews.in/pushpal-roy-video-hdfc-bank/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https://gt.linkedin.com/posts/saikat-roy-61129a88_hdfc-bank-pushpal-roy-these-people-are-shame-activity-7071343029780946944-0nu2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https://www.latestly.com/socially/india/news/hdfc-bank-officer-in-kolkata-pushpal-roy-abuses-colleagues-asks-junior-to-sell-75-insurance-policies-in-a-day-suspended-after-video-of-online-internal-meeting-goes-viral-5179658.html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https://twitter.com/Anirbban/status/1665722504181342208</w:t>
            </w:r>
          </w:p>
        </w:tc>
        <w:tc>
          <w:tcPr>
            <w:tcW w:type="dxa" w:w="2880"/>
          </w:tcPr>
          <w:p>
            <w:r>
              <w:t>['0.75', '0.75']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https://www.firstpost.com/india/viral-hdfc-bank-officer-suspended-for-abusing-employees-in-online-meeting-12698612.html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https://ges-r.com/hdfc-bank-viral-video-pushpal-roy/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https://news.abplive.com/news/india/hdfc-bank-msuspends-employee-after-video-of-him-abusing-juniors-goes-viral-1607109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https://www.editorji.com/business-news/hdfc-bank-manager-suspended-after-video-of-him-abusing-employees-goes-viral-1685972786435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https://near-me.hdfcbank.com/branch-atm-locator/hdfc-bank-theatre-road-banks-theatre-road-kolkata-78085/Contact-Us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https://www.livemint.com/companies/news/hdfc-bank-suspends-top-official-after-video-of-him-abusing-colleagues-during-online-meet-went-viral-watch-11685969562262.html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https://www.moneycontrol.com/europe/?url=https://www.moneycontrol.com/news/business/hdfc-bank-suspends-officer-for-unruly-behaviour-with-colleagues-10745551.html&amp;classic=true</w:t>
            </w:r>
          </w:p>
        </w:tc>
        <w:tc>
          <w:tcPr>
            <w:tcW w:type="dxa" w:w="2880"/>
          </w:tcPr>
          <w:p>
            <w:r>
              <w:t>-0.1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https://www.ap7am.com/index.php/lv-374833-viral-video-hdfc-bank-officer-abuses-colleagues-during-internal-meeting-suspended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https://www.news18.com/business/hdfc-bank-employee-news-viral-video-8005849.html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https://www.reddit.com/r/IndiaSpeaks/comments/142gzqd/toxic_work_culture_of_hdfc_bank_regional_branch/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https://www.mirchi9.com/social-media-viral/hdfc-bank-employee-suspended-for-abusing-co-workers/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https://themonkeytail.com/pushpal-roy-video-viral-hdfc-bank-who-is-pushpal-roy-hdfc-bank-employee-watch-full-video/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https://www.tribuneindia.com/news/trending/viral-video-hdfc-suspends-its-senior-employee-for-abusing-junior-colleagues-during-online-meet-twitterati-initiates-debate-on-toxic-work-culture-514758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https://www.freepressjournal.in/business/watch-hdfc-bank-employee-abuses-junior-during-video-meet-suspended-for-unruly-behaviour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https://www.dnaindia.com/viral/report-watch-hdfc-bank-senior-abuses-colleagues-during-online-meeting-suspended-after-video-goes-viral-3046254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https://www.punenow.com/post/hdfc-bank-senior-vp-suspended-following-viral-video-of-abusive-conduct-during-internal-meeting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https://www.india.com/viral/hdfc-bank-official-abuses-employees-during-online-meeting-suspended-after-video-goes-viral-6092794/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https://jobsbots.com/pushpal-roy-hdfc-bank-viral-video-outbursts-netizens-leading-to-his-suspension/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https://startupnews.fyi/2023/06/07/toxic-work-environment-at-hdfc-bank-highlighted-by-viral-video-on-linkedin/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https://radaris.in/p/Pushpal/Roy/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https://www.storypick.com/hdfc-bank-senior-shouts-at-employees-in-video/</w:t>
            </w:r>
          </w:p>
        </w:tc>
        <w:tc>
          <w:tcPr>
            <w:tcW w:type="dxa" w:w="2880"/>
          </w:tcPr>
          <w:p>
            <w:r>
              <w:t>['-0.4']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https://in.mashable.com/culture/53970/hdfc-senior-vp-caught-abusing-employees-in-viral-video-sparks-linkedin-debate-on-toxic-work-culture</w:t>
            </w:r>
          </w:p>
        </w:tc>
        <w:tc>
          <w:tcPr>
            <w:tcW w:type="dxa" w:w="2880"/>
          </w:tcPr>
          <w:p>
            <w:r>
              <w:t>-0.7269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https://www.myblogadda.com/hdfc-abuse-viral-video-who-is-responsible/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https://ecapitalhouse.com.vn/hdfc-bank-viral-video-full/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https://www.mirchi9.com/social-media-viral/hdfc-bank-employee-suspended-for-abusing-co-workers/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https://www.trendsmap.com/twitter/tweet/1665669404460187649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https://esajaelina.com/who-is-pushpal-roy-video-hdfc-bank-executive-berating-colleagues-over-goals-has-gone-viral-on-twitter/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https://pipanews.com/hdfc-bank-suspends-top-official-after-video-of-him-abusing-colleagues-pipa-news/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https://twitter.com/aveekmitra/status/1665905775338766338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https://www.askbankifsccode.com/HDFC-BANK/WEST-BENGAL/KOLKATA/ROY-BAHADUR-STREET-HDFC0007756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https://ifsc.c12.in/page.php?ifsc=HDFC0007756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https://www.timesnownews.com/india/hdfc-vice-president-abuses-coworkers-for-not-meeting-targets-video-goes-viral-article-100774736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https://vothisaucamau.edu.vn/pushpal-roy-hdfc-bank-viral-video-outbursts-netizens-leading-to-his-suspension.html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https://www.bankbranchin.com/HDFC-bank-roy-bahadur-street-branch-kolkata-kolkata-west-bengal/206982/b5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https://www.cnbctv18.com/business/companies/senior-hdfc-bank-exec-abuses-colleagues-during-online-meeting-suspended-after-video-goes-viral-16851071.htm</w:t>
            </w:r>
          </w:p>
        </w:tc>
        <w:tc>
          <w:tcPr>
            <w:tcW w:type="dxa" w:w="2880"/>
          </w:tcPr>
          <w:p>
            <w:r>
              <w:t>-0.4767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https://www.businesstoday.in/latest/trends/story/super-toxic-culture-netizens-call-for-introspection-of-sales-practices-after-hdfc-bank-execs-yelling-video-goes-viral-384385-2023-06-06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https://www.moneycontrol.com/news/business/hdfc-bank-suspends-officer-for-unruly-behaviour-with-colleagues-10745551.html</w:t>
            </w:r>
          </w:p>
        </w:tc>
        <w:tc>
          <w:tcPr>
            <w:tcW w:type="dxa" w:w="2880"/>
          </w:tcPr>
          <w:p>
            <w:r>
              <w:t>-0.25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https://www.freepressjournal.in/business/watch-hdfc-bank-employee-abuses-junior-during-video-meet-suspended-for-unruly-behaviour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https://indiankanoon.org/doc/79714376/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https://www.zeebiz.com/personal-finance/banking/news-hdfc-bank-suspends-employee-for-abusing-colleagues-during-online-meeting-after-video-goes-viral-stst-238962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https://www.india.com/viral/hdfc-bank-official-abuses-employees-during-online-meeting-suspended-after-video-goes-viral-6092794/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https://pipanews.com/hdfc-bank-suspends-top-official-after-video-of-him-abusing-colleagues-pipa-news/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https://ges-r.com/hdfc-bank-viral-video-pushpal-roy/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https://twitter.com/aveekmitra/status/1665905775338766338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https://pkbnews.in/pushpal-roy-video-hdfc-bank/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https://pkbnews.in/pushpal-roy-video-hdfc-bank/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https://economictimes.indiatimes.com/opinion/et-commentary/why-the-suspended-hdfc-manager-is-the-new-posterboy-of-canniba-capita-lism/articleshow/100903434.cms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https://www.cnbctv18.com/business/companies/senior-hdfc-bank-exec-abuses-colleagues-during-online-meeting-suspended-after-video-goes-viral-16851071.htm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https://radaris.in/p/Pushpal/Roy/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https://www.firstpost.com/india/viral-hdfc-bank-officer-suspended-for-abusing-employees-in-online-meeting-12698612.html</w:t>
            </w:r>
          </w:p>
        </w:tc>
        <w:tc>
          <w:tcPr>
            <w:tcW w:type="dxa" w:w="2880"/>
          </w:tcPr>
          <w:p>
            <w:r>
              <w:t>-0.25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https://www.businesstoday.in/latest/trends/story/viral-video-shows-hdfc-bank-executive-abusing-employees-over-targets-lender-takes-action-384273-2023-06-05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https://gt.linkedin.com/posts/saikat-roy-61129a88_hdfc-bank-pushpal-roy-these-people-are-shame-activity-7071343029780946944-0nu2</w:t>
            </w:r>
          </w:p>
        </w:tc>
        <w:tc>
          <w:tcPr>
            <w:tcW w:type="dxa" w:w="2880"/>
          </w:tcPr>
          <w:p>
            <w:r>
              <w:t>-0.765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https://indiankanoon.org/doc/79714376/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https://themonkeytail.com/pushpal-roy-video-viral-hdfc-bank-who-is-pushpal-roy-hdfc-bank-employee-watch-full-video/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https://www.zeebiz.com/personal-finance/banking/news-hdfc-bank-suspends-employee-for-abusing-colleagues-during-online-meeting-after-video-goes-viral-stst-238962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https://jobsbots.com/pushpal-roy-hdfc-bank-viral-video-outbursts-netizens-leading-to-his-suspension/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https://medicircle.in/from-ambition-to-exhaustion-exploring-toxic-work-cultures-in-corporate-world</w:t>
            </w:r>
          </w:p>
        </w:tc>
        <w:tc>
          <w:tcPr>
            <w:tcW w:type="dxa" w:w="2880"/>
          </w:tcPr>
          <w:p>
            <w:r>
              <w:t>-0.4767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https://news.abplive.com/news/india/hdfc-bank-msuspends-employee-after-video-of-him-abusing-juniors-goes-viral-1607109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https://esajaelina.com/who-is-pushpal-roy-video-hdfc-bank-executive-berating-colleagues-over-goals-has-gone-viral-on-twitter/</w:t>
            </w:r>
          </w:p>
        </w:tc>
        <w:tc>
          <w:tcPr>
            <w:tcW w:type="dxa" w:w="2880"/>
          </w:tcPr>
          <w:p>
            <w:r>
              <w:t>-0.25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https://pipanews.com/colleagues-who-did-not-complete-the-target-the-bank-executive-scolded-pipa-news/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https://gt.linkedin.com/posts/saikat-roy-61129a88_hdfc-bank-pushpal-roy-these-people-are-shame-activity-7071343029780946944-0nu2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https://twitter.com/joyphukan/status/1665768998263472128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https://www.cnbctv18.com/business/companies/senior-hdfc-bank-exec-abuses-colleagues-during-online-meeting-suspended-after-video-goes-viral-16851071.htm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https://www.news18.com/business/hdfc-bank-employee-news-viral-video-8005849.html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https://navbharattimes.indiatimes.com/india/hdfc-boss-abuses-junior-video-tension-boosting-culture-not-good-for-any-organisation/articleshow/100817380.cms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https://ecapitalhouse.com.vn/hdfc-bank-viral-video-full/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https://in.mashable.com/culture/53970/hdfc-senior-vp-caught-abusing-employees-in-viral-video-sparks-linkedin-debate-on-toxic-work-culture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https://www.msn.com/en-in/news/other/viral-hdfc-bank-officer-suspended-for-abusing-employees-in-online-meeting/ar-AA1cbRpf</w:t>
            </w:r>
          </w:p>
        </w:tc>
        <w:tc>
          <w:tcPr>
            <w:tcW w:type="dxa" w:w="2880"/>
          </w:tcPr>
          <w:p>
            <w:r>
              <w:t>-0.25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https://www.zeebiz.com/personal-finance/banking/news-hdfc-bank-suspends-employee-for-abusing-colleagues-during-online-meeting-after-video-goes-viral-stst-238962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https://thegossipsworld.com/who-is-pushpal-roy-video-hdfc-bank-executive-berating-colleagues-over-targets/</w:t>
            </w:r>
          </w:p>
        </w:tc>
        <w:tc>
          <w:tcPr>
            <w:tcW w:type="dxa" w:w="2880"/>
          </w:tcPr>
          <w:p>
            <w:r>
              <w:t>-0.4767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https://caarz.in/pushpal-roy-hdfc/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https://news.abplive.com/news/india/hdfc-bank-msuspends-employee-after-video-of-him-abusing-juniors-goes-viral-1607109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https://www.askbankifsccode.com/HDFC-BANK/WEST-BENGAL/KOLKATA/ROY-BAHADUR-STREET-HDFC0007756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https://www.timesnownews.com/india/hdfc-vice-president-abuses-coworkers-for-not-meeting-targets-video-goes-viral-article-100774736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https://m.economictimes.com/opinion/et-commentary/why-the-suspended-hdfc-manager-is-the-new-posterboy-of-canniba-capita-lism/articleshow/100903434.cms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https://twitter.com/aveekmitra/status/1665905775338766338</w:t>
            </w:r>
          </w:p>
        </w:tc>
        <w:tc>
          <w:tcPr>
            <w:tcW w:type="dxa" w:w="2880"/>
          </w:tcPr>
          <w:p>
            <w:r>
              <w:t>['0.6', '0.6']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https://www.hrkatha.com/features/who-is-to-blame-for-this-hdfc-video-ruckus/</w:t>
            </w:r>
          </w:p>
        </w:tc>
        <w:tc>
          <w:tcPr>
            <w:tcW w:type="dxa" w:w="2880"/>
          </w:tcPr>
          <w:p>
            <w:r>
              <w:t>-0.25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https://www.businesstoday.in/latest/trends/story/viral-video-shows-hdfc-bank-executive-abusing-employees-over-targets-lender-takes-action-384273-2023-06-05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https://www.cnbctv18.com/business/companies/senior-hdfc-bank-exec-abuses-colleagues-during-online-meeting-suspended-after-video-goes-viral-16851071.htm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https://twitter.com/peepoye_/status/1666838099283042305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https://m.economictimes.com/opinion/et-commentary/why-the-suspended-hdfc-manager-is-the-new-posterboy-of-canniba-capita-lism/articleshow/100903434.cms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https://near-me.hdfcbank.com/branch-atm-locator/hdfc-bank-bhowanipore-banks-chowringhee-road-kolkata-8351/TimelineDetails/139109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https://near-me.hdfcbank.com/branch-atm-locator/hdfc-bank-bhowanipore-banks-chowringhee-road-kolkata-8351/TimelineDetails/139109</w:t>
            </w:r>
          </w:p>
        </w:tc>
        <w:tc>
          <w:tcPr>
            <w:tcW w:type="dxa" w:w="2880"/>
          </w:tcPr>
          <w:p>
            <w:r>
              <w:t>-0.4767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https://gt.linkedin.com/posts/saikat-roy-61129a88_hdfc-bank-pushpal-roy-these-people-are-shame-activity-7071343029780946944-0nu2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https://www.india.com/viral/hdfc-bank-official-abuses-employees-during-online-meeting-suspended-after-video-goes-viral-6092794/</w:t>
            </w:r>
          </w:p>
        </w:tc>
        <w:tc>
          <w:tcPr>
            <w:tcW w:type="dxa" w:w="2880"/>
          </w:tcPr>
          <w:p>
            <w:r>
              <w:t>-0.5423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https://www.punenow.com/post/hdfc-bank-senior-vp-suspended-following-viral-video-of-abusive-conduct-during-internal-meeting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https://news.abplive.com/news/india/hdfc-bank-msuspends-employee-after-video-of-him-abusing-juniors-goes-viral-1607109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https://thegossipsworld.com/who-is-pushpal-roy-video-hdfc-bank-executive-berating-colleagues-over-targets/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https://esajaelina.com/who-is-pushpal-roy-video-hdfc-bank-executive-berating-colleagues-over-goals-has-gone-viral-on-twitter/</w:t>
            </w:r>
          </w:p>
        </w:tc>
        <w:tc>
          <w:tcPr>
            <w:tcW w:type="dxa" w:w="2880"/>
          </w:tcPr>
          <w:p>
            <w:r>
              <w:t>-1.0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https://www.zeebiz.com/personal-finance/banking/news-hdfc-bank-suspends-employee-for-abusing-colleagues-during-online-meeting-after-video-goes-viral-stst-238962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https://www.askbankifsccode.com/HDFC-BANK/WEST-BENGAL/KOLKATA/ROY-BAHADUR-STREET-HDFC0007756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https://pkbnews.in/pushpal-roy-video-hdfc-bank/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https://www.businesstoday.in/latest/trends/story/viral-video-shows-hdfc-bank-executive-abusing-employees-over-targets-lender-takes-action-384273-2023-06-05</w:t>
            </w:r>
          </w:p>
        </w:tc>
        <w:tc>
          <w:tcPr>
            <w:tcW w:type="dxa" w:w="2880"/>
          </w:tcPr>
          <w:p>
            <w:r>
              <w:t>-0.25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https://www.cnbctv18.com/business/companies/senior-hdfc-bank-exec-abuses-colleagues-during-online-meeting-suspended-after-video-goes-viral-16851071.htm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https://www.livemint.com/companies/news/hdfc-bank-suspends-top-official-after-video-of-him-abusing-colleagues-during-online-meet-went-viral-watch-11685969562262.html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https://www.reddit.com/r/IndiaSpeaks/comments/142gzqd/toxic_work_culture_of_hdfc_bank_regional_branch/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https://twitter.com/peepoye_/status/1666838099283042305</w:t>
            </w:r>
          </w:p>
        </w:tc>
        <w:tc>
          <w:tcPr>
            <w:tcW w:type="dxa" w:w="2880"/>
          </w:tcPr>
          <w:p>
            <w:r>
              <w:t>['0.85', '0.85']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https://www.moneycontrol.com/europe/?url=https://www.moneycontrol.com/news/business/hdfc-bank-suspends-officer-for-unruly-behaviour-with-colleagues-10745551.html&amp;classic=true</w:t>
            </w:r>
          </w:p>
        </w:tc>
        <w:tc>
          <w:tcPr>
            <w:tcW w:type="dxa" w:w="2880"/>
          </w:tcPr>
          <w:p>
            <w:r>
              <w:t>-0.5719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https://www.zeebiz.com/personal-finance/banking/news-hdfc-bank-suspends-employee-for-abusing-colleagues-during-online-meeting-after-video-goes-viral-stst-238962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https://www.india.com/viral/hdfc-bank-official-abuses-employees-during-online-meeting-suspended-after-video-goes-viral-6092794/</w:t>
            </w:r>
          </w:p>
        </w:tc>
        <w:tc>
          <w:tcPr>
            <w:tcW w:type="dxa" w:w="2880"/>
          </w:tcPr>
          <w:p>
            <w:r>
              <w:t>-0.25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https://www.punenow.com/post/hdfc-bank-senior-vp-suspended-following-viral-video-of-abusive-conduct-during-internal-meeting</w:t>
            </w:r>
          </w:p>
        </w:tc>
        <w:tc>
          <w:tcPr>
            <w:tcW w:type="dxa" w:w="2880"/>
          </w:tcPr>
          <w:p>
            <w:r>
              <w:t>-0.2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https://www.msn.com/en-in/news/other/viral-hdfc-bank-officer-suspended-for-abusing-employees-in-online-meeting/ar-AA1cbRpf</w:t>
            </w:r>
          </w:p>
        </w:tc>
        <w:tc>
          <w:tcPr>
            <w:tcW w:type="dxa" w:w="2880"/>
          </w:tcPr>
          <w:p>
            <w:r>
              <w:t>-0.25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https://thegossipsworld.com/who-is-pushpal-roy-video-hdfc-bank-executive-berating-colleagues-over-targets/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https://esajaelina.com/who-is-pushpal-roy-video-hdfc-bank-executive-berating-colleagues-over-goals-has-gone-viral-on-twitter/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https://www.editorji.com/business-news/hdfc-bank-manager-suspended-after-video-of-him-abusing-employees-goes-viral-1685972786435</w:t>
            </w:r>
          </w:p>
        </w:tc>
        <w:tc>
          <w:tcPr>
            <w:tcW w:type="dxa" w:w="2880"/>
          </w:tcPr>
          <w:p>
            <w:r>
              <w:t>-0.4767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https://news.abplive.com/news/india/hdfc-bank-msuspends-employee-after-video-of-him-abusing-juniors-goes-viral-1607109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https://pkbnews.in/pushpal-roy-video-hdfc-bank/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https://www.easyleadz.com/people/akhilesh-roy-6976633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https://www.latestly.com/socially/india/news/hdfc-bank-officer-in-kolkata-pushpal-roy-abuses-colleagues-asks-junior-to-sell-75-insurance-policies-in-a-day-suspended-after-video-of-online-internal-meeting-goes-viral-5179658.html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https://www.firstpost.com/india/viral-hdfc-bank-officer-suspended-for-abusing-employees-in-online-meeting-12698612.html</w:t>
            </w:r>
          </w:p>
        </w:tc>
        <w:tc>
          <w:tcPr>
            <w:tcW w:type="dxa" w:w="2880"/>
          </w:tcPr>
          <w:p>
            <w:r>
              <w:t>-0.5423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https://www.latestly.com/socially/india/news/hdfc-bank-officer-in-kolkata-pushpal-roy-abuses-colleagues-asks-junior-to-sell-75-insurance-policies-in-a-day-suspended-after-video-of-online-internal-meeting-goes-viral-5179658.html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https://www.cnbctv18.com/business/companies/senior-hdfc-bank-exec-abuses-colleagues-during-online-meeting-suspended-after-video-goes-viral-16851071.htm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https://twitter.com/joyphukan/status/1665768998263472128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https://www.reddit.com/r/IndiaSpeaks/comments/142gzqd/toxic_work_culture_of_hdfc_bank_regional_branch/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https://www.msn.com/en-in/news/other/viral-hdfc-bank-officer-suspended-for-abusing-employees-in-online-meeting/ar-AA1cbRpf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https://www.editorji.com/business-news/hdfc-bank-manager-suspended-after-video-of-him-abusing-employees-goes-viral-1685972786435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https://www.businesstoday.in/latest/trends/story/viral-video-shows-hdfc-bank-executive-abusing-employees-over-targets-lender-takes-action-384273-2023-06-05</w:t>
            </w:r>
          </w:p>
        </w:tc>
        <w:tc>
          <w:tcPr>
            <w:tcW w:type="dxa" w:w="2880"/>
          </w:tcPr>
          <w:p>
            <w:r>
              <w:t>-0.25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https://pkbnews.in/pushpal-roy-video-hdfc-bank/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https://news.abplive.com/news/india/hdfc-bank-msuspends-employee-after-video-of-him-abusing-juniors-goes-viral-1607109</w:t>
            </w:r>
          </w:p>
        </w:tc>
        <w:tc>
          <w:tcPr>
            <w:tcW w:type="dxa" w:w="2880"/>
          </w:tcPr>
          <w:p>
            <w:r>
              <w:t>-0.7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https://m.economictimes.com/opinion/et-commentary/why-the-suspended-hdfc-manager-is-the-new-posterboy-of-canniba-capita-lism/articleshow/100903434.cms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https://pkbnews.in/pushpal-roy-video-hdfc-bank/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https://gt.linkedin.com/posts/saikat-roy-61129a88_hdfc-bank-pushpal-roy-these-people-are-shame-activity-7071343029780946944-0nu2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https://www.firstpost.com/india/viral-hdfc-bank-officer-suspended-for-abusing-employees-in-online-meeting-12698612.html</w:t>
            </w:r>
          </w:p>
        </w:tc>
        <w:tc>
          <w:tcPr>
            <w:tcW w:type="dxa" w:w="2880"/>
          </w:tcPr>
          <w:p>
            <w:r>
              <w:t>-0.25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https://m.economictimes.com/opinion/et-commentary/why-the-suspended-hdfc-manager-is-the-new-posterboy-of-canniba-capita-lism/articleshow/100903434.cms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https://www.reddit.com/r/IndiaSpeaks/comments/142gzqd/toxic_work_culture_of_hdfc_bank_regional_branch/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https://themonkeytail.com/pushpal-roy-video-viral-hdfc-bank-who-is-pushpal-roy-hdfc-bank-employee-watch-full-video/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https://www.cnbctv18.com/business/companies/senior-hdfc-bank-exec-abuses-colleagues-during-online-meeting-suspended-after-video-goes-viral-16851071.htm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https://www.hdfcbank.com/content/bbp/repositories/723fb80a-2dde-42a3-9793-7ae1be57c87f/?path=/Personal/Invest/Bonds%20and%20Securities/8%20Saving%20Bond%20Page/RBI-Bonds-Collection-Centers.pdf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https://m.economictimes.com/opinion/et-commentary/why-the-suspended-hdfc-manager-is-the-new-posterboy-of-canniba-capita-lism/articleshow/100903434.cms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https://www.cnbctv18.com/business/companies/senior-hdfc-bank-exec-abuses-colleagues-during-online-meeting-suspended-after-video-goes-viral-16851071.htm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https://bharat18.in/hdfc-bank-manager-abuses-howls-at-employees-over-incomplete-account-targets/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https://www.zeebiz.com/personal-finance/banking/news-hdfc-bank-suspends-employee-for-abusing-colleagues-during-online-meeting-after-video-goes-viral-stst-238962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https://twitter.com/aveekmitra/status/1665905775338766338</w:t>
            </w:r>
          </w:p>
        </w:tc>
        <w:tc>
          <w:tcPr>
            <w:tcW w:type="dxa" w:w="2880"/>
          </w:tcPr>
          <w:p>
            <w:r>
              <w:t>[]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https://news.abplive.com/news/india/hdfc-bank-msuspends-employee-after-video-of-him-abusing-juniors-goes-viral-1607109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https://latestinbollywood.com/who-is-pushpal-roy/</w:t>
            </w:r>
          </w:p>
        </w:tc>
        <w:tc>
          <w:tcPr>
            <w:tcW w:type="dxa" w:w="2880"/>
          </w:tcPr>
          <w:p>
            <w:r>
              <w:t>-0.7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https://twitter.com/aveekmitra/status/1665905775338766338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https://m.economictimes.com/opinion/et-commentary/why-the-suspended-hdfc-manager-is-the-new-posterboy-of-canniba-capita-lism/articleshow/100903434.cms</w:t>
            </w:r>
          </w:p>
        </w:tc>
        <w:tc>
          <w:tcPr>
            <w:tcW w:type="dxa" w:w="2880"/>
          </w:tcPr>
          <w:p>
            <w:r>
              <w:t>-0.3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https://www.businesstoday.in/latest/trends/story/viral-video-shows-hdfc-bank-executive-abusing-employees-over-targets-lender-takes-action-384273-2023-06-05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https://www.hrkatha.com/features/who-is-to-blame-for-this-hdfc-video-ruckus/</w:t>
            </w:r>
          </w:p>
        </w:tc>
        <w:tc>
          <w:tcPr>
            <w:tcW w:type="dxa" w:w="2880"/>
          </w:tcPr>
          <w:p>
            <w:r>
              <w:t>-0.25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https://www.cnbctv18.com/business/companies/senior-hdfc-bank-exec-abuses-colleagues-during-online-meeting-suspended-after-video-goes-viral-16851071.htm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https://gt.linkedin.com/posts/saikat-roy-61129a88_hdfc-bank-pushpal-roy-these-people-are-shame-activity-7071343029780946944-0nu2</w:t>
            </w:r>
          </w:p>
        </w:tc>
        <w:tc>
          <w:tcPr>
            <w:tcW w:type="dxa" w:w="2880"/>
          </w:tcPr>
          <w:p>
            <w:r>
              <w:t>-0.8271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https://www.firstpost.com/india/viral-hdfc-bank-officer-suspended-for-abusing-employees-in-online-meeting-12698612.html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https://www.timesnownews.com/india/hdfc-vice-president-abuses-coworkers-for-not-meeting-targets-video-goes-viral-article-100774736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https://english.jagran.com/viral/video-video-hdfc-bank-senior-employee-rebukes-colleagues-for-targets-bank-takes-action-10081350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https://www.reddit.com/r/IndiaSpeaks/comments/142gzqd/toxic_work_culture_of_hdfc_bank_regional_branch/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https://www.zeebiz.com/personal-finance/banking/news-hdfc-bank-suspends-employee-for-abusing-colleagues-during-online-meeting-after-video-goes-viral-stst-238962</w:t>
            </w:r>
          </w:p>
        </w:tc>
        <w:tc>
          <w:tcPr>
            <w:tcW w:type="dxa" w:w="2880"/>
          </w:tcPr>
          <w:p>
            <w:r>
              <w:t>-0.6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https://www.youtube.com/watch?v=iaJXw1OSSlE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https://www.youtube.com/watch?v=quRyeFbHRU0</w:t>
            </w:r>
          </w:p>
        </w:tc>
        <w:tc>
          <w:tcPr>
            <w:tcW w:type="dxa" w:w="2880"/>
          </w:tcPr>
          <w:p>
            <w:r>
              <w:t>-0.4767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https://www.youtube.com/watch?v=PQ6eOn6uKhI</w:t>
            </w:r>
          </w:p>
        </w:tc>
        <w:tc>
          <w:tcPr>
            <w:tcW w:type="dxa" w:w="2880"/>
          </w:tcPr>
          <w:p>
            <w:r>
              <w:t>-0.2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https://www.youtube.com/watch?v=68BtL0PUNV8</w:t>
            </w:r>
          </w:p>
        </w:tc>
        <w:tc>
          <w:tcPr>
            <w:tcW w:type="dxa" w:w="2880"/>
          </w:tcPr>
          <w:p>
            <w:r>
              <w:t>-0.8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https://www.youtube.com/watch?v=Vl0-l_lwvGU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