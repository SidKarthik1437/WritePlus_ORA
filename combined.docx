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14:paraId="2CFC4706" w14:textId="77777777" w:rsidR="00304803" w:rsidRDefault="00304803"/>
    <w:p w14:paraId="010E9E67" w14:textId="77777777" w:rsidR="00304803" w:rsidRPr="00304803" w:rsidRDefault="00304803">
      <w:r>
        <w:br w:type="page"/>
      </w:r>
    </w:p>
    <w:p w14:paraId="46BFC4E1" w14:textId="653D706B" w:rsidR="006322E8" w:rsidRDefault="00000000">
      <w:proofErr w:type="spellStart"/>
      <w:r>
        <w:lastRenderedPageBreak/>
        <w:t>Pushpal</w:t>
      </w:r>
      <w:proofErr w:type="spellEnd"/>
      <w:r>
        <w:t xml:space="preserve"> Roy Meme Trending News -</w:t>
      </w:r>
    </w:p>
    <w:p w14:paraId="4F05F1ED" w14:textId="77777777" w:rsidR="00304803" w:rsidRDefault="00304803">
      <w:r>
        <w:t>Video of HDFC Bank executive berating colleagues over targets goes viral; lender takes action</w:t>
      </w:r>
    </w:p>
    <w:p w14:paraId="321EED7C" w14:textId="77777777" w:rsidR="00304803" w:rsidRDefault="00304803">
      <w:r>
        <w:rPr>
          <w:noProof/>
        </w:rPr>
        <w:drawing>
          <wp:inline distT="0" distB="0" distL="0" distR="0" wp14:anchorId="35389803" wp14:editId="572C7EEF">
            <wp:extent cx="6400800" cy="4572000"/>
            <wp:effectExtent l="0" t="0" r="0" b="0"/>
            <wp:docPr id="1335748779" name="Picture 133574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N_0.jpeg"/>
                    <pic:cNvPicPr/>
                  </pic:nvPicPr>
                  <pic:blipFill>
                    <a:blip r:embed="rId6"/>
                    <a:stretch>
                      <a:fillRect/>
                    </a:stretch>
                  </pic:blipFill>
                  <pic:spPr>
                    <a:xfrm>
                      <a:off x="0" y="0"/>
                      <a:ext cx="6400800" cy="4572000"/>
                    </a:xfrm>
                    <a:prstGeom prst="rect">
                      <a:avLst/>
                    </a:prstGeom>
                  </pic:spPr>
                </pic:pic>
              </a:graphicData>
            </a:graphic>
          </wp:inline>
        </w:drawing>
      </w:r>
    </w:p>
    <w:p w14:paraId="67898676" w14:textId="77777777" w:rsidR="00304803" w:rsidRDefault="00304803">
      <w:r>
        <w:t>https://www.businesstoday.in/latest/trends/story/viral-video-shows-hdfc-bank-executive-abusing-employees-over-targets-lender-takes-action-384273-2023-06-05</w:t>
      </w:r>
    </w:p>
    <w:p w14:paraId="21F84399" w14:textId="77777777" w:rsidR="00304803" w:rsidRDefault="00304803">
      <w:r>
        <w:t xml:space="preserve"> In India, while many employees are working to create a more supportive work culture, a recent incident involving a HDFC Bank Senior VP shouting at employees showed the far reach of work toxicity in the country. In response to this, many people called for stricter labor laws. This article also covers other topics such as AI technology and labor challenges, and finishes with a story about a bomb scare at Antilia and the bail granted to a former cop.</w:t>
      </w:r>
    </w:p>
    <w:p w14:paraId="4C45F92E" w14:textId="77777777" w:rsidR="00304803" w:rsidRDefault="00304803">
      <w:r>
        <w:t>-0.25</w:t>
      </w:r>
    </w:p>
    <w:p w14:paraId="3375472F" w14:textId="77777777" w:rsidR="00304803" w:rsidRDefault="00304803">
      <w:r>
        <w:rPr>
          <w:noProof/>
        </w:rPr>
        <w:lastRenderedPageBreak/>
        <w:drawing>
          <wp:inline distT="0" distB="0" distL="0" distR="0" wp14:anchorId="610E7A7A" wp14:editId="037D8A7E">
            <wp:extent cx="6400800" cy="4572000"/>
            <wp:effectExtent l="0" t="0" r="0" b="0"/>
            <wp:docPr id="127484827" name="Picture 12748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jpeg"/>
                    <pic:cNvPicPr/>
                  </pic:nvPicPr>
                  <pic:blipFill>
                    <a:blip r:embed="rId7"/>
                    <a:stretch>
                      <a:fillRect/>
                    </a:stretch>
                  </pic:blipFill>
                  <pic:spPr>
                    <a:xfrm>
                      <a:off x="0" y="0"/>
                      <a:ext cx="6400800" cy="4572000"/>
                    </a:xfrm>
                    <a:prstGeom prst="rect">
                      <a:avLst/>
                    </a:prstGeom>
                  </pic:spPr>
                </pic:pic>
              </a:graphicData>
            </a:graphic>
          </wp:inline>
        </w:drawing>
      </w:r>
    </w:p>
    <w:p w14:paraId="45F0BA0A" w14:textId="77777777" w:rsidR="006322E8" w:rsidRDefault="00000000">
      <w:r>
        <w:rPr>
          <w:noProof/>
        </w:rPr>
        <w:lastRenderedPageBreak/>
        <w:drawing>
          <wp:inline distT="0" distB="0" distL="0" distR="0" wp14:anchorId="7BEFDCD2" wp14:editId="3BF75E6C">
            <wp:extent cx="64008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N_297.jpeg"/>
                    <pic:cNvPicPr/>
                  </pic:nvPicPr>
                  <pic:blipFill>
                    <a:blip r:embed="rId8"/>
                    <a:stretch>
                      <a:fillRect/>
                    </a:stretch>
                  </pic:blipFill>
                  <pic:spPr>
                    <a:xfrm>
                      <a:off x="0" y="0"/>
                      <a:ext cx="6400800" cy="4572000"/>
                    </a:xfrm>
                    <a:prstGeom prst="rect">
                      <a:avLst/>
                    </a:prstGeom>
                  </pic:spPr>
                </pic:pic>
              </a:graphicData>
            </a:graphic>
          </wp:inline>
        </w:drawing>
      </w:r>
    </w:p>
    <w:p w14:paraId="3F1DE45B" w14:textId="77777777" w:rsidR="006322E8" w:rsidRDefault="00000000">
      <w:r>
        <w:t>https://caarz.in/pushpal-roy-hdfc/</w:t>
      </w:r>
    </w:p>
    <w:p w14:paraId="78CE3EE9" w14:textId="77777777" w:rsidR="006322E8" w:rsidRDefault="00000000">
      <w:r>
        <w:t xml:space="preserve"> Pushpal Roy, HDFC's VP, has become a viral sensation due to a meeting review video that was leaked on LinkedIn. The video has become a meme and has millions of views, however, Roy's 17 years of experience suggests that perhaps it was not entirely his fault. Corporate HR professionals have suggested that the company is trying to distance themselves from the incident by deleting Roy's social media accounts. Strict action should be taken against the employee who leaked the video.</w:t>
      </w:r>
    </w:p>
    <w:p w14:paraId="1B507844" w14:textId="77777777" w:rsidR="006322E8" w:rsidRDefault="00000000">
      <w:r>
        <w:t>0.0</w:t>
      </w:r>
    </w:p>
    <w:p w14:paraId="792299D9" w14:textId="77777777" w:rsidR="006322E8" w:rsidRDefault="00000000">
      <w:r>
        <w:br w:type="page"/>
      </w:r>
    </w:p>
    <w:p w14:paraId="3F750F2C" w14:textId="77777777" w:rsidR="006322E8" w:rsidRDefault="00000000">
      <w:r>
        <w:lastRenderedPageBreak/>
        <w:t>HDFC Bank Suspends Employee After Video Of Him Abusing Juniors Goes Viral</w:t>
      </w:r>
    </w:p>
    <w:p w14:paraId="08D3CFD9" w14:textId="77777777" w:rsidR="006322E8" w:rsidRDefault="00000000">
      <w:r>
        <w:rPr>
          <w:noProof/>
        </w:rPr>
        <w:drawing>
          <wp:inline distT="0" distB="0" distL="0" distR="0" wp14:anchorId="1BEE3213" wp14:editId="1C03B867">
            <wp:extent cx="64008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N_298.jpeg"/>
                    <pic:cNvPicPr/>
                  </pic:nvPicPr>
                  <pic:blipFill>
                    <a:blip r:embed="rId9"/>
                    <a:stretch>
                      <a:fillRect/>
                    </a:stretch>
                  </pic:blipFill>
                  <pic:spPr>
                    <a:xfrm>
                      <a:off x="0" y="0"/>
                      <a:ext cx="6400800" cy="4572000"/>
                    </a:xfrm>
                    <a:prstGeom prst="rect">
                      <a:avLst/>
                    </a:prstGeom>
                  </pic:spPr>
                </pic:pic>
              </a:graphicData>
            </a:graphic>
          </wp:inline>
        </w:drawing>
      </w:r>
    </w:p>
    <w:p w14:paraId="40D96889" w14:textId="77777777" w:rsidR="006322E8" w:rsidRDefault="00000000">
      <w:r>
        <w:t>https://news.abplive.com/news/india/hdfc-bank-msuspends-employee-after-video-of-him-abusing-juniors-goes-viral-1607109</w:t>
      </w:r>
    </w:p>
    <w:p w14:paraId="6F8C2C27" w14:textId="77777777" w:rsidR="006322E8" w:rsidRDefault="00000000">
      <w:r>
        <w:br/>
        <w:t>A video of HDFC Bank's cluster head of the Kolkata branch, Pushpal Roy, abusing his colleagues during an online meeting has sparked public outrage. Roy was seen setting unrealistic insurance sale targets and threatening consequences if they weren't met. As a result, the bank has suspended Roy and launched an extensive investigation.</w:t>
      </w:r>
    </w:p>
    <w:p w14:paraId="6F86D2F2" w14:textId="77777777" w:rsidR="006322E8" w:rsidRDefault="00000000">
      <w:r>
        <w:t>-0.8</w:t>
      </w:r>
    </w:p>
    <w:p w14:paraId="225774A5" w14:textId="77777777" w:rsidR="006322E8" w:rsidRDefault="00000000">
      <w:r>
        <w:br w:type="page"/>
      </w:r>
    </w:p>
    <w:p w14:paraId="1022929F" w14:textId="77777777" w:rsidR="006322E8" w:rsidRDefault="00000000">
      <w:r>
        <w:lastRenderedPageBreak/>
        <w:t>Hdfc Bank Roy Bahadur Street Branch, Kolkata IFSC Code- HDFC0007756, Branch Code 7756</w:t>
      </w:r>
    </w:p>
    <w:p w14:paraId="195F857A" w14:textId="77777777" w:rsidR="006322E8" w:rsidRDefault="00000000">
      <w:r>
        <w:rPr>
          <w:noProof/>
        </w:rPr>
        <w:drawing>
          <wp:inline distT="0" distB="0" distL="0" distR="0" wp14:anchorId="55C6156B" wp14:editId="2B308715">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N_299.jpeg"/>
                    <pic:cNvPicPr/>
                  </pic:nvPicPr>
                  <pic:blipFill>
                    <a:blip r:embed="rId10"/>
                    <a:stretch>
                      <a:fillRect/>
                    </a:stretch>
                  </pic:blipFill>
                  <pic:spPr>
                    <a:xfrm>
                      <a:off x="0" y="0"/>
                      <a:ext cx="6400800" cy="4572000"/>
                    </a:xfrm>
                    <a:prstGeom prst="rect">
                      <a:avLst/>
                    </a:prstGeom>
                  </pic:spPr>
                </pic:pic>
              </a:graphicData>
            </a:graphic>
          </wp:inline>
        </w:drawing>
      </w:r>
    </w:p>
    <w:p w14:paraId="00905724" w14:textId="77777777" w:rsidR="006322E8" w:rsidRDefault="00000000">
      <w:r>
        <w:t>https://www.askbankifsccode.com/HDFC-BANK/WEST-BENGAL/KOLKATA/ROY-BAHADUR-STREET-HDFC0007756</w:t>
      </w:r>
    </w:p>
    <w:p w14:paraId="3C6BADEF" w14:textId="77777777" w:rsidR="006322E8" w:rsidRDefault="00000000">
      <w:r>
        <w:t xml:space="preserve"> To transfer money to a Hdfc Bank account (IFSC Code: HDFC0007756) at the Roy Bahadur Street branch, you will need the beneficiary’s name, account number, and IFSC code. The branch is open from 10:00 AM to 4:00 PM from Monday to Saturday, and closed on Sundays and certain holidays. To get more information, contact customer support or the branch directly.</w:t>
      </w:r>
    </w:p>
    <w:p w14:paraId="09FC89F6" w14:textId="77777777" w:rsidR="006322E8" w:rsidRDefault="00000000">
      <w:r>
        <w:t>0.0</w:t>
      </w:r>
    </w:p>
    <w:p w14:paraId="38456308" w14:textId="77777777" w:rsidR="006322E8" w:rsidRDefault="00000000">
      <w:r>
        <w:br w:type="page"/>
      </w:r>
    </w:p>
    <w:p w14:paraId="58F4FA61" w14:textId="77777777" w:rsidR="006322E8" w:rsidRDefault="00000000">
      <w:r>
        <w:lastRenderedPageBreak/>
        <w:t>India: Senior HDFC banker suspended for abusing co-workers | Latest World News | WION</w:t>
      </w:r>
    </w:p>
    <w:p w14:paraId="49363839" w14:textId="77777777" w:rsidR="006322E8" w:rsidRDefault="00000000">
      <w:r>
        <w:rPr>
          <w:noProof/>
        </w:rPr>
        <w:drawing>
          <wp:inline distT="0" distB="0" distL="0" distR="0" wp14:anchorId="7FBB08F7" wp14:editId="4553F1DA">
            <wp:extent cx="64008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Y_6.jpeg"/>
                    <pic:cNvPicPr/>
                  </pic:nvPicPr>
                  <pic:blipFill>
                    <a:blip r:embed="rId11"/>
                    <a:stretch>
                      <a:fillRect/>
                    </a:stretch>
                  </pic:blipFill>
                  <pic:spPr>
                    <a:xfrm>
                      <a:off x="0" y="0"/>
                      <a:ext cx="6400800" cy="4572000"/>
                    </a:xfrm>
                    <a:prstGeom prst="rect">
                      <a:avLst/>
                    </a:prstGeom>
                  </pic:spPr>
                </pic:pic>
              </a:graphicData>
            </a:graphic>
          </wp:inline>
        </w:drawing>
      </w:r>
    </w:p>
    <w:p w14:paraId="4017CC82" w14:textId="77777777" w:rsidR="006322E8" w:rsidRDefault="00000000">
      <w:r>
        <w:t>https://www.youtube.com/watch?v=Vl0-l_lwvGU</w:t>
      </w:r>
    </w:p>
    <w:p w14:paraId="6C0D5CFC" w14:textId="77777777" w:rsidR="006322E8" w:rsidRDefault="00000000">
      <w:r>
        <w:t xml:space="preserve"> HDFC, an Indian bank, has suspended a senior employee after a video of him displaying unacceptable behavior towards employees went viral. The bank has launched an investigation and Harish Bijnor has commented that organizations need to take steps to educate their staff on acceptable practices.</w:t>
      </w:r>
    </w:p>
    <w:p w14:paraId="57B50D81" w14:textId="77777777" w:rsidR="006322E8" w:rsidRDefault="00000000">
      <w:r>
        <w:t>-0.5</w:t>
      </w:r>
    </w:p>
    <w:p w14:paraId="57D405AC" w14:textId="77777777" w:rsidR="006322E8" w:rsidRDefault="00000000">
      <w:r>
        <w:br w:type="page"/>
      </w:r>
    </w:p>
    <w:p w14:paraId="7BEA8254" w14:textId="77777777" w:rsidR="006322E8" w:rsidRDefault="00000000">
      <w:r>
        <w:lastRenderedPageBreak/>
        <w:t>UNCUT FULL | PUSHPAL ROY | TOXIC | HDFC BANK</w:t>
      </w:r>
    </w:p>
    <w:p w14:paraId="6E96D177" w14:textId="77777777" w:rsidR="006322E8" w:rsidRDefault="00000000">
      <w:r>
        <w:rPr>
          <w:noProof/>
        </w:rPr>
        <w:drawing>
          <wp:inline distT="0" distB="0" distL="0" distR="0" wp14:anchorId="4072176E" wp14:editId="73F9ABA1">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Y_13.jpeg"/>
                    <pic:cNvPicPr/>
                  </pic:nvPicPr>
                  <pic:blipFill>
                    <a:blip r:embed="rId12"/>
                    <a:stretch>
                      <a:fillRect/>
                    </a:stretch>
                  </pic:blipFill>
                  <pic:spPr>
                    <a:xfrm>
                      <a:off x="0" y="0"/>
                      <a:ext cx="6400800" cy="4572000"/>
                    </a:xfrm>
                    <a:prstGeom prst="rect">
                      <a:avLst/>
                    </a:prstGeom>
                  </pic:spPr>
                </pic:pic>
              </a:graphicData>
            </a:graphic>
          </wp:inline>
        </w:drawing>
      </w:r>
    </w:p>
    <w:p w14:paraId="2AEEB34D" w14:textId="77777777" w:rsidR="006322E8" w:rsidRDefault="00000000">
      <w:r>
        <w:t>https://www.youtube.com/watch?v=iaJXw1OSSlE</w:t>
      </w:r>
    </w:p>
    <w:p w14:paraId="22614832" w14:textId="77777777" w:rsidR="006322E8" w:rsidRDefault="00000000">
      <w:r>
        <w:t xml:space="preserve"> This video provides a discussion about the toxic work culture at HDFC Bank and the importance of taking better care of oneself. It encourages viewers to comment and share the video with other people.</w:t>
      </w:r>
    </w:p>
    <w:p w14:paraId="091B7AFD" w14:textId="77777777" w:rsidR="006322E8" w:rsidRDefault="00000000">
      <w:r>
        <w:t>-0.5</w:t>
      </w:r>
    </w:p>
    <w:p w14:paraId="7E49E0B2" w14:textId="77777777" w:rsidR="006322E8" w:rsidRDefault="00000000">
      <w:r>
        <w:br w:type="page"/>
      </w:r>
    </w:p>
    <w:p w14:paraId="733E13FB" w14:textId="77777777" w:rsidR="006322E8" w:rsidRDefault="00000000">
      <w:r>
        <w:lastRenderedPageBreak/>
        <w:t>Gravitas: HDFC Bank executive humiliates colleagues</w:t>
      </w:r>
    </w:p>
    <w:p w14:paraId="2F91862F" w14:textId="77777777" w:rsidR="006322E8" w:rsidRDefault="00000000">
      <w:r>
        <w:rPr>
          <w:noProof/>
        </w:rPr>
        <w:drawing>
          <wp:inline distT="0" distB="0" distL="0" distR="0" wp14:anchorId="4C3A2311" wp14:editId="6D602C73">
            <wp:extent cx="64008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Y_14.jpeg"/>
                    <pic:cNvPicPr/>
                  </pic:nvPicPr>
                  <pic:blipFill>
                    <a:blip r:embed="rId13"/>
                    <a:stretch>
                      <a:fillRect/>
                    </a:stretch>
                  </pic:blipFill>
                  <pic:spPr>
                    <a:xfrm>
                      <a:off x="0" y="0"/>
                      <a:ext cx="6400800" cy="4572000"/>
                    </a:xfrm>
                    <a:prstGeom prst="rect">
                      <a:avLst/>
                    </a:prstGeom>
                  </pic:spPr>
                </pic:pic>
              </a:graphicData>
            </a:graphic>
          </wp:inline>
        </w:drawing>
      </w:r>
    </w:p>
    <w:p w14:paraId="7CD5989B" w14:textId="77777777" w:rsidR="006322E8" w:rsidRDefault="00000000">
      <w:r>
        <w:t>https://www.youtube.com/watch?v=quRyeFbHRU0</w:t>
      </w:r>
    </w:p>
    <w:p w14:paraId="294C62DA" w14:textId="77777777" w:rsidR="006322E8" w:rsidRDefault="00000000">
      <w:r>
        <w:t xml:space="preserve"> Toxic work environments can have serious consequences for employees and companies. Recent examples in India have led to suspensions, investigations, perceptions of inhumane working conditions and even a death. Employees can decide to stay and attempt to create change or find a better workplace. It is important to prioritize health over work.</w:t>
      </w:r>
    </w:p>
    <w:p w14:paraId="72791870" w14:textId="77777777" w:rsidR="006322E8" w:rsidRDefault="00000000">
      <w:r>
        <w:t>-0.4767</w:t>
      </w:r>
    </w:p>
    <w:p w14:paraId="2AAB7953" w14:textId="77777777" w:rsidR="006322E8" w:rsidRDefault="00000000">
      <w:r>
        <w:br w:type="page"/>
      </w:r>
    </w:p>
    <w:p w14:paraId="0F5A29B7" w14:textId="77777777" w:rsidR="006322E8" w:rsidRDefault="00000000">
      <w:r>
        <w:lastRenderedPageBreak/>
        <w:t>Senior HDFC bank exec abuses colleagues during online meeting,        Pushpal Roy</w:t>
      </w:r>
    </w:p>
    <w:p w14:paraId="10FF0CAD" w14:textId="77777777" w:rsidR="006322E8" w:rsidRDefault="00000000">
      <w:r>
        <w:rPr>
          <w:noProof/>
        </w:rPr>
        <w:drawing>
          <wp:inline distT="0" distB="0" distL="0" distR="0" wp14:anchorId="1D96197C" wp14:editId="225C7E7E">
            <wp:extent cx="64008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Y_16.jpeg"/>
                    <pic:cNvPicPr/>
                  </pic:nvPicPr>
                  <pic:blipFill>
                    <a:blip r:embed="rId14"/>
                    <a:stretch>
                      <a:fillRect/>
                    </a:stretch>
                  </pic:blipFill>
                  <pic:spPr>
                    <a:xfrm>
                      <a:off x="0" y="0"/>
                      <a:ext cx="6400800" cy="4572000"/>
                    </a:xfrm>
                    <a:prstGeom prst="rect">
                      <a:avLst/>
                    </a:prstGeom>
                  </pic:spPr>
                </pic:pic>
              </a:graphicData>
            </a:graphic>
          </wp:inline>
        </w:drawing>
      </w:r>
    </w:p>
    <w:p w14:paraId="23960F5B" w14:textId="77777777" w:rsidR="006322E8" w:rsidRDefault="00000000">
      <w:r>
        <w:t>https://www.youtube.com/watch?v=PQ6eOn6uKhI</w:t>
      </w:r>
    </w:p>
    <w:p w14:paraId="4ED7ECFA" w14:textId="77777777" w:rsidR="006322E8" w:rsidRDefault="00000000">
      <w:r>
        <w:br/>
        <w:t>A group of people are talking about foreign topics, but not finding much success in reaching an agreement or making progress.</w:t>
      </w:r>
    </w:p>
    <w:p w14:paraId="4CAB0145" w14:textId="77777777" w:rsidR="006322E8" w:rsidRDefault="00000000">
      <w:r>
        <w:t>-0.2</w:t>
      </w:r>
    </w:p>
    <w:p w14:paraId="575C94B9" w14:textId="77777777" w:rsidR="006322E8" w:rsidRDefault="00000000">
      <w:r>
        <w:br w:type="page"/>
      </w:r>
    </w:p>
    <w:p w14:paraId="15C26330" w14:textId="77777777" w:rsidR="006322E8" w:rsidRDefault="00000000">
      <w:r>
        <w:lastRenderedPageBreak/>
        <w:t>After Video Of HDFC Bank Employee Abusing Co-Workers Goes Viral, Working Professionals React</w:t>
      </w:r>
    </w:p>
    <w:p w14:paraId="5D63E414" w14:textId="77777777" w:rsidR="006322E8" w:rsidRDefault="00000000">
      <w:r>
        <w:rPr>
          <w:noProof/>
        </w:rPr>
        <w:drawing>
          <wp:inline distT="0" distB="0" distL="0" distR="0" wp14:anchorId="516D7673" wp14:editId="6F65E8F9">
            <wp:extent cx="64008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_Y_19.jpeg"/>
                    <pic:cNvPicPr/>
                  </pic:nvPicPr>
                  <pic:blipFill>
                    <a:blip r:embed="rId15"/>
                    <a:stretch>
                      <a:fillRect/>
                    </a:stretch>
                  </pic:blipFill>
                  <pic:spPr>
                    <a:xfrm>
                      <a:off x="0" y="0"/>
                      <a:ext cx="6400800" cy="4572000"/>
                    </a:xfrm>
                    <a:prstGeom prst="rect">
                      <a:avLst/>
                    </a:prstGeom>
                  </pic:spPr>
                </pic:pic>
              </a:graphicData>
            </a:graphic>
          </wp:inline>
        </w:drawing>
      </w:r>
    </w:p>
    <w:p w14:paraId="5C31C395" w14:textId="77777777" w:rsidR="006322E8" w:rsidRDefault="00000000">
      <w:r>
        <w:t>https://www.youtube.com/watch?v=68BtL0PUNV8</w:t>
      </w:r>
    </w:p>
    <w:p w14:paraId="7C290FAE" w14:textId="77777777" w:rsidR="006322E8" w:rsidRDefault="00000000">
      <w:r>
        <w:t>"The video of an HDFC bank senior staff member from Kolkata abusing co-workers over unmet targets caused a stir among working professionals.",</w:t>
      </w:r>
    </w:p>
    <w:p w14:paraId="4E4B7D45" w14:textId="77777777" w:rsidR="006322E8" w:rsidRDefault="00000000">
      <w:r>
        <w:t>-0.8</w:t>
      </w:r>
    </w:p>
    <w:p w14:paraId="4111B208" w14:textId="77777777" w:rsidR="006322E8" w:rsidRDefault="00000000">
      <w:r>
        <w:br w:type="page"/>
      </w:r>
    </w:p>
    <w:p w14:paraId="5EE7C14F" w14:textId="77777777" w:rsidR="006322E8" w:rsidRDefault="00000000">
      <w:r>
        <w:rPr>
          <w:noProof/>
        </w:rPr>
        <w:lastRenderedPageBreak/>
        <w:drawing>
          <wp:inline distT="0" distB="0" distL="0" distR="0" wp14:anchorId="33A79870" wp14:editId="3F8FBD74">
            <wp:extent cx="64008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 Bank Pushpal Roy.jpeg"/>
                    <pic:cNvPicPr/>
                  </pic:nvPicPr>
                  <pic:blipFill>
                    <a:blip r:embed="rId16"/>
                    <a:stretch>
                      <a:fillRect/>
                    </a:stretch>
                  </pic:blipFill>
                  <pic:spPr>
                    <a:xfrm>
                      <a:off x="0" y="0"/>
                      <a:ext cx="6400800" cy="4572000"/>
                    </a:xfrm>
                    <a:prstGeom prst="rect">
                      <a:avLst/>
                    </a:prstGeom>
                  </pic:spPr>
                </pic:pic>
              </a:graphicData>
            </a:graphic>
          </wp:inline>
        </w:drawing>
      </w:r>
    </w:p>
    <w:sectPr w:rsidR="006322E8" w:rsidSect="00304803">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0.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In India, while many employees are working to create a more supportive work culture, a recent incident involving a HDFC Bank Senior VP shouting at employees showed the far reach of work toxicity in the country. In response to this, many people called for stricter labor laws. This article also covers other topics such as AI technology and labor challenges, and finishes with a story about a bomb scare at Antilia and the bail granted to a former cop.</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suspended after video of him abusing employees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0.jpeg"/>
                    <pic:cNvPicPr/>
                  </pic:nvPicPr>
                  <pic:blipFill>
                    <a:blip r:embed="rId9"/>
                    <a:stretch>
                      <a:fillRect/>
                    </a:stretch>
                  </pic:blipFill>
                  <pic:spPr>
                    <a:xfrm>
                      <a:off x="0" y="0"/>
                      <a:ext cx="6400800" cy="4572000"/>
                    </a:xfrm>
                    <a:prstGeom prst="rect"/>
                  </pic:spPr>
                </pic:pic>
              </a:graphicData>
            </a:graphic>
          </wp:inline>
        </w:drawing>
      </w:r>
    </w:p>
    <w:p>
      <w:r>
        <w:t>https://www.editorji.com/business-news/hdfc-bank-manager-suspended-after-video-of-him-abusing-employees-goes-viral-1685972786435</w:t>
      </w:r>
    </w:p>
    <w:p>
      <w:r>
        <w:t xml:space="preserve"> HDFC Bank has taken action against an executive in Kolkata after a video of him screaming and mistreating his colleagues surfaced online. The Bank has maintained a zero-tolerance policy and are actively investigating the incident, with a focus on ensuring respect and dignity for all its employees.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top official after video of him abusing colleagues during online meet went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1.jpeg"/>
                    <pic:cNvPicPr/>
                  </pic:nvPicPr>
                  <pic:blipFill>
                    <a:blip r:embed="rId9"/>
                    <a:stretch>
                      <a:fillRect/>
                    </a:stretch>
                  </pic:blipFill>
                  <pic:spPr>
                    <a:xfrm>
                      <a:off x="0" y="0"/>
                      <a:ext cx="6400800" cy="4572000"/>
                    </a:xfrm>
                    <a:prstGeom prst="rect"/>
                  </pic:spPr>
                </pic:pic>
              </a:graphicData>
            </a:graphic>
          </wp:inline>
        </w:drawing>
      </w:r>
    </w:p>
    <w:p>
      <w:r>
        <w:t>https://www.livemint.com/companies/news/hdfc-bank-suspends-top-official-after-video-of-him-abusing-colleagues-during-online-meet-went-viral-watch-11685969562262.html</w:t>
      </w:r>
    </w:p>
    <w:p>
      <w:r>
        <w:br/>
        <w:br/>
        <w:t>HDFC Bank Senior VP Pushpal Roy was suspended after a video of him shouting abusive language at juniors in an online meeting for missing targets went viral. This has reignited the conversation about toxic work environment in India Inc, with some calling for an apology and others noting this is a common occurrence for employees.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abuses employees in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2.jpeg"/>
                    <pic:cNvPicPr/>
                  </pic:nvPicPr>
                  <pic:blipFill>
                    <a:blip r:embed="rId9"/>
                    <a:stretch>
                      <a:fillRect/>
                    </a:stretch>
                  </pic:blipFill>
                  <pic:spPr>
                    <a:xfrm>
                      <a:off x="0" y="0"/>
                      <a:ext cx="6400800" cy="4572000"/>
                    </a:xfrm>
                    <a:prstGeom prst="rect"/>
                  </pic:spPr>
                </pic:pic>
              </a:graphicData>
            </a:graphic>
          </wp:inline>
        </w:drawing>
      </w:r>
    </w:p>
    <w:p>
      <w:r>
        <w:t>https://www.moneycontrol.com/europe/?url=https://www.moneycontrol.com/news/business/hdfc-bank-suspends-officer-for-unruly-behaviour-with-colleagues-10745551.html&amp;classic=true</w:t>
      </w:r>
    </w:p>
    <w:p>
      <w:r>
        <w:t xml:space="preserve"> HDFC Bank recently suspended an officer in Kolkata due to a viral video showing inappropriate behavior towards junior colleagues. This suspension is likely related to allegations of misselling insurance policies in Tier II-III cities and pressure from executives to meet targets. In response to the allegations, the RBI conducted a meeting with all banks to discuss governing and ethical issues.</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Employee's Viral Video Leads To Suspension Over Online Meeting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3.jpeg"/>
                    <pic:cNvPicPr/>
                  </pic:nvPicPr>
                  <pic:blipFill>
                    <a:blip r:embed="rId9"/>
                    <a:stretch>
                      <a:fillRect/>
                    </a:stretch>
                  </pic:blipFill>
                  <pic:spPr>
                    <a:xfrm>
                      <a:off x="0" y="0"/>
                      <a:ext cx="6400800" cy="4572000"/>
                    </a:xfrm>
                    <a:prstGeom prst="rect"/>
                  </pic:spPr>
                </pic:pic>
              </a:graphicData>
            </a:graphic>
          </wp:inline>
        </w:drawing>
      </w:r>
    </w:p>
    <w:p>
      <w:r>
        <w:t>https://www.news18.com/business/hdfc-bank-employee-news-viral-video-8005849.html</w:t>
      </w:r>
    </w:p>
    <w:p>
      <w:r>
        <w:t xml:space="preserve"> HDFC Bank suspended one of its senior executives after a video of him allegedly berating junior colleagues went viral on social media. The bank launched an investigation into the incident and clarified its stance on unacceptable behaviour in the workplace.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Ltd vs The State Of West Bengal And Anr on 23 February, 2011</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4.jpeg"/>
                    <pic:cNvPicPr/>
                  </pic:nvPicPr>
                  <pic:blipFill>
                    <a:blip r:embed="rId9"/>
                    <a:stretch>
                      <a:fillRect/>
                    </a:stretch>
                  </pic:blipFill>
                  <pic:spPr>
                    <a:xfrm>
                      <a:off x="0" y="0"/>
                      <a:ext cx="6400800" cy="4572000"/>
                    </a:xfrm>
                    <a:prstGeom prst="rect"/>
                  </pic:spPr>
                </pic:pic>
              </a:graphicData>
            </a:graphic>
          </wp:inline>
        </w:drawing>
      </w:r>
    </w:p>
    <w:p>
      <w:r>
        <w:t>https://indiankanoon.org/doc/79714376/</w:t>
      </w:r>
    </w:p>
    <w:p>
      <w:r>
        <w:t xml:space="preserve"> HDFC Bank Ltd initiated a criminal revisional application to quash the proceedings of a case against them under Sections 341/323/379 of the Indian Penal Code. The State of West Bengal and the complainant did not file any affidavit-in-opposition. The complaint alleged that HDFC was responsible for five people forcefully snatching away the complainants car. The police found that the complainant was not cooperating and had to submit a F.R.T, leading to the petition of quashing of the proceedings.</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bank officer abuses colleagues during internal meeting, suspended</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5.jpeg"/>
                    <pic:cNvPicPr/>
                  </pic:nvPicPr>
                  <pic:blipFill>
                    <a:blip r:embed="rId9"/>
                    <a:stretch>
                      <a:fillRect/>
                    </a:stretch>
                  </pic:blipFill>
                  <pic:spPr>
                    <a:xfrm>
                      <a:off x="0" y="0"/>
                      <a:ext cx="6400800" cy="4572000"/>
                    </a:xfrm>
                    <a:prstGeom prst="rect"/>
                  </pic:spPr>
                </pic:pic>
              </a:graphicData>
            </a:graphic>
          </wp:inline>
        </w:drawing>
      </w:r>
    </w:p>
    <w:p>
      <w:r>
        <w:t>https://www.ap7am.com/lv-374833-viral-video-hdfc-bank-officer-abuses-colleagues-during-internal-meeting-suspended</w:t>
      </w:r>
    </w:p>
    <w:p>
      <w:r>
        <w:t xml:space="preserve"> HDFC Bank took decisive action on Tuesday to suspend a senior executive in Kolkata after a video of him verbally abusing colleagues went viral. The incident raised questions about workplace behavior and the need for respect and support, and HDFC Bank is already investigating the matter further.</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employees during online meeting,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6.jpeg"/>
                    <pic:cNvPicPr/>
                  </pic:nvPicPr>
                  <pic:blipFill>
                    <a:blip r:embed="rId9"/>
                    <a:stretch>
                      <a:fillRect/>
                    </a:stretch>
                  </pic:blipFill>
                  <pic:spPr>
                    <a:xfrm>
                      <a:off x="0" y="0"/>
                      <a:ext cx="6400800" cy="4572000"/>
                    </a:xfrm>
                    <a:prstGeom prst="rect"/>
                  </pic:spPr>
                </pic:pic>
              </a:graphicData>
            </a:graphic>
          </wp:inline>
        </w:drawing>
      </w:r>
    </w:p>
    <w:p>
      <w:r>
        <w:t>https://www.news9live.com/viral-news/viral-video-of-toxic-workplace-hdfc-bank-manager-abuses-employees-over-targets-swears-at-them-during-online-meeting-2166154</w:t>
      </w:r>
    </w:p>
    <w:p>
      <w:r>
        <w:br/>
        <w:t>A viral video on Linkedin showcases a meeting between a manager from HDFC Bank, Pushpal Roy, and their employees in which Roy is seen shouting abuse and giving them unreasonably high goals, causing strong reactions from the public against the toxic work environment present in corporate companies.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suspends its senior employee for abusing junior colleagues during online meet, twitterati initiates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7.jpeg"/>
                    <pic:cNvPicPr/>
                  </pic:nvPicPr>
                  <pic:blipFill>
                    <a:blip r:embed="rId9"/>
                    <a:stretch>
                      <a:fillRect/>
                    </a:stretch>
                  </pic:blipFill>
                  <pic:spPr>
                    <a:xfrm>
                      <a:off x="0" y="0"/>
                      <a:ext cx="6400800" cy="4572000"/>
                    </a:xfrm>
                    <a:prstGeom prst="rect"/>
                  </pic:spPr>
                </pic:pic>
              </a:graphicData>
            </a:graphic>
          </wp:inline>
        </w:drawing>
      </w:r>
    </w:p>
    <w:p>
      <w:r>
        <w:t>https://www.tribuneindia.com/news/trending/viral-video-hdfc-suspends-its-senior-employee-for-abusing-junior-colleagues-during-online-meet-twitterati-initiates-debate-on-toxic-work-culture-514758</w:t>
      </w:r>
    </w:p>
    <w:p>
      <w:r>
        <w:t xml:space="preserve"> HDFC Bank suspended a senior employee after a video went viral on social media of him screaming at his juniors during an internal meeting. Social media users strongly criticized the toxic workplace culture, highlighting the need for persuasive management styles.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8.jpeg"/>
                    <pic:cNvPicPr/>
                  </pic:nvPicPr>
                  <pic:blipFill>
                    <a:blip r:embed="rId9"/>
                    <a:stretch>
                      <a:fillRect/>
                    </a:stretch>
                  </pic:blipFill>
                  <pic:spPr>
                    <a:xfrm>
                      <a:off x="0" y="0"/>
                      <a:ext cx="6400800" cy="4572000"/>
                    </a:xfrm>
                    <a:prstGeom prst="rect"/>
                  </pic:spPr>
                </pic:pic>
              </a:graphicData>
            </a:graphic>
          </wp:inline>
        </w:drawing>
      </w:r>
    </w:p>
    <w:p>
      <w:r>
        <w:t>https://www.msn.com/en-in/money/topstories/hdfc-bank-official-abuses-employees-during-online-meeting-suspended-after-video-goes-viral/ar-AA1c9ZA7</w:t>
      </w:r>
    </w:p>
    <w:p>
      <w:r>
        <w:t xml:space="preserve"> HDFC Bank has suspended a senior employee in Kolkata and launched a detailed investigation into his misconduct, after a video of him shouting at junior colleagues for not selling enough products began circulating on social media. The Reserve Bank of India has raised concern over increasing instances of mis-selling, and is asking banks to put measures in place to prevent unethical practices.</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9.jpeg"/>
                    <pic:cNvPicPr/>
                  </pic:nvPicPr>
                  <pic:blipFill>
                    <a:blip r:embed="rId9"/>
                    <a:stretch>
                      <a:fillRect/>
                    </a:stretch>
                  </pic:blipFill>
                  <pic:spPr>
                    <a:xfrm>
                      <a:off x="0" y="0"/>
                      <a:ext cx="6400800" cy="4572000"/>
                    </a:xfrm>
                    <a:prstGeom prst="rect"/>
                  </pic:spPr>
                </pic:pic>
              </a:graphicData>
            </a:graphic>
          </wp:inline>
        </w:drawing>
      </w:r>
    </w:p>
    <w:p>
      <w:r>
        <w:t>https://www.india.com/viral/hdfc-bank-official-abuses-employees-during-online-meeting-suspended-after-video-goes-viral-6092794/</w:t>
      </w:r>
    </w:p>
    <w:p>
      <w:r>
        <w:t xml:space="preserve"> HDFC Bank has suspended an official in Kolkata for their misconduct during an online meeting, after a video of the incident went viral. The bank has expressed its zero tolerance for any kind of misconduct and commitment to treating employees with respect. The meeting was held by the RBI to discuss concerns over mis-selling and unethical practices in banking.</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bank officer abuses colleagues during internal meeting, suspended</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0.jpeg"/>
                    <pic:cNvPicPr/>
                  </pic:nvPicPr>
                  <pic:blipFill>
                    <a:blip r:embed="rId9"/>
                    <a:stretch>
                      <a:fillRect/>
                    </a:stretch>
                  </pic:blipFill>
                  <pic:spPr>
                    <a:xfrm>
                      <a:off x="0" y="0"/>
                      <a:ext cx="6400800" cy="4572000"/>
                    </a:xfrm>
                    <a:prstGeom prst="rect"/>
                  </pic:spPr>
                </pic:pic>
              </a:graphicData>
            </a:graphic>
          </wp:inline>
        </w:drawing>
      </w:r>
    </w:p>
    <w:p>
      <w:r>
        <w:t>https://www.ap7am.com/lv-374833-viral-video-hdfc-bank-officer-abuses-colleagues-during-internal-meeting-suspended</w:t>
      </w:r>
    </w:p>
    <w:p>
      <w:r>
        <w:t xml:space="preserve"> HDFC Bank suspended an executive, Pushpal Roy, after a video showing him verbally abusing subordinates at an internal meeting went viral on social media. The company took swift measures amid rising questions about workplace behavior and respect in the workplace. An investigation is currently taking place.</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Toxic work environment at HDFC Bank highlighted by viral video on LinkedIn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0.jpeg"/>
                    <pic:cNvPicPr/>
                  </pic:nvPicPr>
                  <pic:blipFill>
                    <a:blip r:embed="rId9"/>
                    <a:stretch>
                      <a:fillRect/>
                    </a:stretch>
                  </pic:blipFill>
                  <pic:spPr>
                    <a:xfrm>
                      <a:off x="0" y="0"/>
                      <a:ext cx="6400800" cy="4572000"/>
                    </a:xfrm>
                    <a:prstGeom prst="rect"/>
                  </pic:spPr>
                </pic:pic>
              </a:graphicData>
            </a:graphic>
          </wp:inline>
        </w:drawing>
      </w:r>
    </w:p>
    <w:p>
      <w:r>
        <w:t>https://startupnews.fyi/2023/06/07/toxic-work-environment-at-hdfc-bank-highlighted-by-viral-video-on-linkedin/</w:t>
      </w:r>
    </w:p>
    <w:p>
      <w:r>
        <w:br/>
        <w:t>A tone-deaf video from a senior VP of HDFC Bank savagely disparaging the bank's employees went viral, resulting in the VP's suspension and a statement from the Bank reaffirming their zero-tolerance policy of misconduct. This event sparked outrage from social media users, prompting calls for updated labor laws to protect employee rights and self-worth. The incident serves as a reminder of the need for organizations to create a positive workplace while pushing for labor legislation that better protects employees.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Senior VP Caught Abusing Employees In Viral Video; Sparks LinkedIn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1.jpeg"/>
                    <pic:cNvPicPr/>
                  </pic:nvPicPr>
                  <pic:blipFill>
                    <a:blip r:embed="rId9"/>
                    <a:stretch>
                      <a:fillRect/>
                    </a:stretch>
                  </pic:blipFill>
                  <pic:spPr>
                    <a:xfrm>
                      <a:off x="0" y="0"/>
                      <a:ext cx="6400800" cy="4572000"/>
                    </a:xfrm>
                    <a:prstGeom prst="rect"/>
                  </pic:spPr>
                </pic:pic>
              </a:graphicData>
            </a:graphic>
          </wp:inline>
        </w:drawing>
      </w:r>
    </w:p>
    <w:p>
      <w:r>
        <w:t>https://in.mashable.com/culture/53970/hdfc-senior-vp-caught-abusing-employees-in-viral-video-sparks-linkedin-debate-on-toxic-work-culture</w:t>
      </w:r>
    </w:p>
    <w:p>
      <w:r>
        <w:t xml:space="preserve"> HDFC Bank has taken a Twitter video of an officer shouting at their junior colleagues seriously and suspended the individual involved. This incident has raised questions about workplace culture and has prompted the bank to express their commitment to creating a healthy and respectful work environment, with zero tolerance for misconduct.</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Radaris India: Looking for Pushpal Roy? Find full background records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2.jpeg"/>
                    <pic:cNvPicPr/>
                  </pic:nvPicPr>
                  <pic:blipFill>
                    <a:blip r:embed="rId9"/>
                    <a:stretch>
                      <a:fillRect/>
                    </a:stretch>
                  </pic:blipFill>
                  <pic:spPr>
                    <a:xfrm>
                      <a:off x="0" y="0"/>
                      <a:ext cx="6400800" cy="4572000"/>
                    </a:xfrm>
                    <a:prstGeom prst="rect"/>
                  </pic:spPr>
                </pic:pic>
              </a:graphicData>
            </a:graphic>
          </wp:inline>
        </w:drawing>
      </w:r>
    </w:p>
    <w:p>
      <w:r>
        <w:t>https://radaris.in/p/Pushpal/Roy/</w:t>
      </w:r>
    </w:p>
    <w:p>
      <w:r>
        <w:t xml:space="preserve"> Pushpal Mazumder has asked Deepak Roy to respond to his post from 945 days ago regarding his 70 litre refrigerator not cooling properly.</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के मैनेजर ऐसे करते हैं कर्मचारियों से बिहेव? देखकर पब्लिक बोली- शर्मनाक</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3.jpeg"/>
                    <pic:cNvPicPr/>
                  </pic:nvPicPr>
                  <pic:blipFill>
                    <a:blip r:embed="rId9"/>
                    <a:stretch>
                      <a:fillRect/>
                    </a:stretch>
                  </pic:blipFill>
                  <pic:spPr>
                    <a:xfrm>
                      <a:off x="0" y="0"/>
                      <a:ext cx="6400800" cy="4572000"/>
                    </a:xfrm>
                    <a:prstGeom prst="rect"/>
                  </pic:spPr>
                </pic:pic>
              </a:graphicData>
            </a:graphic>
          </wp:inline>
        </w:drawing>
      </w:r>
    </w:p>
    <w:p>
      <w:r>
        <w:t>https://www.tv9hindi.com/trending/hdfc-manager-rudely-shouting-on-employees-during-google-meet-video-went-viral-1901879.html</w:t>
      </w:r>
    </w:p>
    <w:p>
      <w:r>
        <w:br/>
        <w:t>People are appalled at a leaked clip from the HFC website that suggests managers at the private company are creating inhumane relationships with their subordinates.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4.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w:t>
        <w:br/>
        <w:t>HDFC Bank suspended Senior Vice President Mr. Pushpal Roy after a video of him angrily shouting at other employees went viral, causing shock and dismay from the bank. HDFC Bank has a zero-tolerance policy for such actions and has started an investigation into the incident.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5.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br/>
        <w:t>A video of an online meeting in a HDFC Bank branch in West Bengal, where senior executive Pushpal Roy was heard yelling at his colleagues over unrealistic sales targets, went viral. Roy was suspended and an investigation is underway. An accompanying tweet questioned the legitimacy of HDFC Bank's certification from Great Places To Work. Roy has been the vice-president of the Kolkata branch of HDFC Bank for 16 years.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Elgin, Kolkata- 700071 Branch Social Timeline Information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6.jpeg"/>
                    <pic:cNvPicPr/>
                  </pic:nvPicPr>
                  <pic:blipFill>
                    <a:blip r:embed="rId9"/>
                    <a:stretch>
                      <a:fillRect/>
                    </a:stretch>
                  </pic:blipFill>
                  <pic:spPr>
                    <a:xfrm>
                      <a:off x="0" y="0"/>
                      <a:ext cx="6400800" cy="4572000"/>
                    </a:xfrm>
                    <a:prstGeom prst="rect"/>
                  </pic:spPr>
                </pic:pic>
              </a:graphicData>
            </a:graphic>
          </wp:inline>
        </w:drawing>
      </w:r>
    </w:p>
    <w:p>
      <w:r>
        <w:t>https://near-me.hdfcbank.com/branch-atm-locator/hdfc-bank-banks-elgin-kolkata-11080/TimelineDetails/6668/hi</w:t>
      </w:r>
    </w:p>
    <w:p>
      <w:r>
        <w:t xml:space="preserve"> MakeMyTrip.com App is offering 20% CashBack on domestic hotel bookings from 10am to 4pm on Fridays for HDFC Bank Credit Card holders. See the link for terms and conditions.</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7.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An incident went viral on social media of a Senior Vice President of HDFC Bank verbally abusing colleagues in an online meeting, triggering a company investigation, suspension of the employee, and the adoption of a zero-tolerance policy. People are calling for stricter labor laws to improve workplace culture, as toxic cultures are prevalent in many organizations with high-pressure targets.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9.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Manager Pushpal Roy has been suspended after a video of him behaving unprofessionally went viral on social media. This has caused significant outrage among users, and HDFC Bank is conducting an investigation into the incident.</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1.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suspended their Vice President, Mr. Pushpal Roy, after a video went viral showing him engaging in aggressive behavior towards other bank employees. The incident generated considerable public outcry and an internal investigation was launched.</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0.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suspended their senior executive, Mr Pushpal Roy, after a video showcasing him shouting and abusing other bank employees went viral. This led to a public outcry concernilng mental pressures and inapproriate behaviour in the corporate sector, and the bank has begun an investigation into the matter as they have a zero-tolerance policy for harassment and misconduct.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Dive into anything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1.jpeg"/>
                    <pic:cNvPicPr/>
                  </pic:nvPicPr>
                  <pic:blipFill>
                    <a:blip r:embed="rId9"/>
                    <a:stretch>
                      <a:fillRect/>
                    </a:stretch>
                  </pic:blipFill>
                  <pic:spPr>
                    <a:xfrm>
                      <a:off x="0" y="0"/>
                      <a:ext cx="6400800" cy="4572000"/>
                    </a:xfrm>
                    <a:prstGeom prst="rect"/>
                  </pic:spPr>
                </pic:pic>
              </a:graphicData>
            </a:graphic>
          </wp:inline>
        </w:drawing>
      </w:r>
    </w:p>
    <w:p>
      <w:r>
        <w:t>https://www.reddit.com/r/IndiaSpeaks/comments/142gzqd/toxic_work_culture_of_hdfc_bank_regional_branch/</w:t>
      </w:r>
    </w:p>
    <w:p>
      <w:r>
        <w:br/>
        <w:br/>
        <w:t>Namaskaram is a Reddit community for users from India that facilitates open dialogue on a range of topics, such as news, entertainment, science &amp; technology, sports, economy, and geopolitics, while upholding Indian values of freedom of speech, plurality, and open dialogue. All members are welcomed to participate in the discussion.</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2.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br/>
        <w:br/>
        <w:t>This recent LinkedIn post discussed the workplace toxicity issue in India, as exemplified by HDFC Bank's Senior Vice President's viral video of him angrily berating employees. The incident has sparked a public outcry for stricter labor laws in India and discussions around workplace culture, India's labor laws, the Giving Pledge by Nikhil Kamath, the Tech Today Congress 2023 in Karnataka, and the Keval Bhanushali AI Mona Lisa, among many other topics.</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5.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An incident involving a senior executive at HDFC Bank losing his temper and verbally abusing colleagues has recently gone viral, leading to a call for stricter labor laws. HDFC Bank responded by suspending the executive and is currently conducting an investigation. To prevent similar incidents, it has been suggested that better workplace culture should be created and oversight of demanding jobs should be improved.</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6.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A video of Pushpal Roy, a senior executive at HDFC Bank in Kolkata, went viral after it showed him screaming at his colleagues and setting unrealistic targets. Roy has been suspended and the bank has conducted an investigation. Several Twitter users are now asking for a further investigation, alleging that the bank's certification may have been bought.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7.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t xml:space="preserve"> Soumyajit Giri committed suicide on January 14th after being wrongfully terminated from his job at NIVEA without notice. His wife attempted to get justice for his death, but police involvement only hampered her efforts. This story shines a light on the dark side of the corporate world and how easily people can be forgotten and cast away from it.</w:t>
      </w:r>
    </w:p>
    <w:p>
      <w:r>
        <w:t>-0.743</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9.jpeg"/>
                    <pic:cNvPicPr/>
                  </pic:nvPicPr>
                  <pic:blipFill>
                    <a:blip r:embed="rId9"/>
                    <a:stretch>
                      <a:fillRect/>
                    </a:stretch>
                  </pic:blipFill>
                  <pic:spPr>
                    <a:xfrm>
                      <a:off x="0" y="0"/>
                      <a:ext cx="6400800" cy="4572000"/>
                    </a:xfrm>
                    <a:prstGeom prst="rect"/>
                  </pic:spPr>
                </pic:pic>
              </a:graphicData>
            </a:graphic>
          </wp:inline>
        </w:drawing>
      </w:r>
    </w:p>
    <w:p>
      <w:r>
        <w:t>https://twitter.com/aveekmitra/status/1665905775338766338</w:t>
      </w:r>
    </w:p>
    <w:p>
      <w:r>
        <w:t xml:space="preserve"> JavaScript must be enabled for Twitter to work properly and should be used with one of the supported browsers listed in the Twitter Help Center.</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Opinion: यह बॉस नहीं बदमाश है! इसे बता दीजिए, जूनियर को डांटने से टारगेट नहीं पूरा होता</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2.jpeg"/>
                    <pic:cNvPicPr/>
                  </pic:nvPicPr>
                  <pic:blipFill>
                    <a:blip r:embed="rId9"/>
                    <a:stretch>
                      <a:fillRect/>
                    </a:stretch>
                  </pic:blipFill>
                  <pic:spPr>
                    <a:xfrm>
                      <a:off x="0" y="0"/>
                      <a:ext cx="6400800" cy="4572000"/>
                    </a:xfrm>
                    <a:prstGeom prst="rect"/>
                  </pic:spPr>
                </pic:pic>
              </a:graphicData>
            </a:graphic>
          </wp:inline>
        </w:drawing>
      </w:r>
    </w:p>
    <w:p>
      <w:r>
        <w:t>https://navbharattimes.indiatimes.com/india/hdfc-boss-abuses-junior-video-tension-boosting-culture-not-good-for-any-organisation/articleshow/100817380.cms</w:t>
      </w:r>
    </w:p>
    <w:p>
      <w:r>
        <w:br/>
        <w:br/>
        <w:t>HDFC Bank has suspended a senior official following the circulation of a video which showed him mistreating workers in West Bengal. The 3-minute video, which has caused outrage amongst social media users, featured the official using offensive language towards an employee.</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0.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br/>
        <w:t>Pushpal Roy, a Cluster Head at an HDFC Bank branch in Kolkata, has been suspended following a video that showed him being verbally abusive and setting unrealistic targets during an online meeting. This has led to various people on social media claiming that HDFC is a 'toxic place to work'. An investigation is ongoing and Roy has been affiliated to the bank for over 16 years.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1.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This article explores different stories from around the world, such as India's need for stricter labor laws, the youngest 'Giving Pledge' pledger, tech, business, and entertainment news, and the Swara Bhasker pregnancy and marriage story. It is a response to a case of workplace toxicity at HDFC Bank, for which they had a zero-tolerance policy and suspended the officer involved.</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3.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has suspended its cluster head, Pushpal Roy, and initiated an investigation after a viral video of him abusing employees caused an uproar on social media, prompting many to call for immediate action against Roy.</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Bank's Senior Executive Abuses Coworkers For Not Meeting Targets,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4.jpeg"/>
                    <pic:cNvPicPr/>
                  </pic:nvPicPr>
                  <pic:blipFill>
                    <a:blip r:embed="rId9"/>
                    <a:stretch>
                      <a:fillRect/>
                    </a:stretch>
                  </pic:blipFill>
                  <pic:spPr>
                    <a:xfrm>
                      <a:off x="0" y="0"/>
                      <a:ext cx="6400800" cy="4572000"/>
                    </a:xfrm>
                    <a:prstGeom prst="rect"/>
                  </pic:spPr>
                </pic:pic>
              </a:graphicData>
            </a:graphic>
          </wp:inline>
        </w:drawing>
      </w:r>
    </w:p>
    <w:p>
      <w:r>
        <w:t>https://www.timesnownews.com/india/hdfc-vice-president-abuses-coworkers-for-not-meeting-targets-video-goes-viral-article-100774736</w:t>
      </w:r>
    </w:p>
    <w:p>
      <w:r>
        <w:t xml:space="preserve"> An HDFC bank vice president, Pushpal Roy, was suspended after a viral video emerged of him shouting profanities in an apparent disciplinary action against his juniors for unmet targets. HDFC has stated their 'zero tolerance' policy for misconduct, while users on social media have reacted angrily to the incident.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5.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t xml:space="preserve"> This post is about the tragic death of Soumyajit Giri, a corporate worker who took his own life after being called to the head office without notice. His wife is trying to uncover why he was dismissed and the police are trying to cover up the case. The post also questions if their daughter can have a successful career in the same heartless corporate world that caused her father's death.</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suspended after video of him abusing employees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6.jpeg"/>
                    <pic:cNvPicPr/>
                  </pic:nvPicPr>
                  <pic:blipFill>
                    <a:blip r:embed="rId9"/>
                    <a:stretch>
                      <a:fillRect/>
                    </a:stretch>
                  </pic:blipFill>
                  <pic:spPr>
                    <a:xfrm>
                      <a:off x="0" y="0"/>
                      <a:ext cx="6400800" cy="4572000"/>
                    </a:xfrm>
                    <a:prstGeom prst="rect"/>
                  </pic:spPr>
                </pic:pic>
              </a:graphicData>
            </a:graphic>
          </wp:inline>
        </w:drawing>
      </w:r>
    </w:p>
    <w:p>
      <w:r>
        <w:t>https://www.editorji.com/business-news/hdfc-bank-manager-suspended-after-video-of-him-abusing-employees-goes-viral-1685972786435</w:t>
      </w:r>
    </w:p>
    <w:p>
      <w:r>
        <w:br/>
        <w:br/>
        <w:t>HDFC Bank's senior executive Pushpal Roy has been suspended after a video showing him treating colleagues in a hostile and disrespectful manner went viral. Following an investigation, the bank imposed a zero-tolerance policy for workplace misconduct in compliance with their Conduct guidelines.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bank officer abuses colleagues during internal meeting, suspended</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7.jpeg"/>
                    <pic:cNvPicPr/>
                  </pic:nvPicPr>
                  <pic:blipFill>
                    <a:blip r:embed="rId9"/>
                    <a:stretch>
                      <a:fillRect/>
                    </a:stretch>
                  </pic:blipFill>
                  <pic:spPr>
                    <a:xfrm>
                      <a:off x="0" y="0"/>
                      <a:ext cx="6400800" cy="4572000"/>
                    </a:xfrm>
                    <a:prstGeom prst="rect"/>
                  </pic:spPr>
                </pic:pic>
              </a:graphicData>
            </a:graphic>
          </wp:inline>
        </w:drawing>
      </w:r>
    </w:p>
    <w:p>
      <w:r>
        <w:t>https://www.ap7am.com/index.php/lv-374833-viral-video-hdfc-bank-officer-abuses-colleagues-during-internal-meeting-suspended</w:t>
      </w:r>
    </w:p>
    <w:p>
      <w:r>
        <w:t xml:space="preserve"> HDFC Bank suspended a senior executive after a video of him verbally abusing his junior colleagues went viral on social media, sparking public criticism and discussion of workplace behaviour. The Bank is currently conducting an investigation into the incident.</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abuses employees in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9.jpeg"/>
                    <pic:cNvPicPr/>
                  </pic:nvPicPr>
                  <pic:blipFill>
                    <a:blip r:embed="rId9"/>
                    <a:stretch>
                      <a:fillRect/>
                    </a:stretch>
                  </pic:blipFill>
                  <pic:spPr>
                    <a:xfrm>
                      <a:off x="0" y="0"/>
                      <a:ext cx="6400800" cy="4572000"/>
                    </a:xfrm>
                    <a:prstGeom prst="rect"/>
                  </pic:spPr>
                </pic:pic>
              </a:graphicData>
            </a:graphic>
          </wp:inline>
        </w:drawing>
      </w:r>
    </w:p>
    <w:p>
      <w:r>
        <w:t>https://www.moneycontrol.com/europe/?url=https://www.moneycontrol.com/news/business/hdfc-bank-suspends-officer-for-unruly-behaviour-with-colleagues-10745551.html&amp;classic=true</w:t>
      </w:r>
    </w:p>
    <w:p>
      <w:r>
        <w:t xml:space="preserve"> HDFC Bank recently had to suspend an employee for unruly behaviour towards his or her junior colleagues. This incident has brought attention to the recent reports of misselling of life insurance policies to customers aged above 75 in Tier II-III cities, prompting the RBI to discuss governance and ethics with private and public sector bank boards. In response, the finance ministry has directed heads of public sector banks to take measures to prevent unethical practices.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employees during online meeting,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3.jpeg"/>
                    <pic:cNvPicPr/>
                  </pic:nvPicPr>
                  <pic:blipFill>
                    <a:blip r:embed="rId9"/>
                    <a:stretch>
                      <a:fillRect/>
                    </a:stretch>
                  </pic:blipFill>
                  <pic:spPr>
                    <a:xfrm>
                      <a:off x="0" y="0"/>
                      <a:ext cx="6400800" cy="4572000"/>
                    </a:xfrm>
                    <a:prstGeom prst="rect"/>
                  </pic:spPr>
                </pic:pic>
              </a:graphicData>
            </a:graphic>
          </wp:inline>
        </w:drawing>
      </w:r>
    </w:p>
    <w:p>
      <w:r>
        <w:t>https://www.news9live.com/viral-news/viral-video-of-toxic-workplace-hdfc-bank-manager-abuses-employees-over-targets-swears-at-them-during-online-meeting-2166154</w:t>
      </w:r>
    </w:p>
    <w:p>
      <w:r>
        <w:t xml:space="preserve"> A video of a HDFC Bank manager in Kolkata, Pushpal Roy, has gone viral on Linkedin, showing him using stern language and abusive language towards employees regarding the number of accounts to open. People have heavily criticised his behaviour, as well as the toxic work culture in companies.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Opinion: यह बॉस नहीं बदमाश है! इसे बता दीजिए, जूनियर को डांटने से टारगेट नहीं पूरा होता</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0.jpeg"/>
                    <pic:cNvPicPr/>
                  </pic:nvPicPr>
                  <pic:blipFill>
                    <a:blip r:embed="rId9"/>
                    <a:stretch>
                      <a:fillRect/>
                    </a:stretch>
                  </pic:blipFill>
                  <pic:spPr>
                    <a:xfrm>
                      <a:off x="0" y="0"/>
                      <a:ext cx="6400800" cy="4572000"/>
                    </a:xfrm>
                    <a:prstGeom prst="rect"/>
                  </pic:spPr>
                </pic:pic>
              </a:graphicData>
            </a:graphic>
          </wp:inline>
        </w:drawing>
      </w:r>
    </w:p>
    <w:p>
      <w:r>
        <w:t>https://navbharattimes.indiatimes.com/india/hdfc-boss-abuses-junior-video-tension-boosting-culture-not-good-for-any-organisation/articleshow/100817380.cms</w:t>
      </w:r>
    </w:p>
    <w:p>
      <w:r>
        <w:t xml:space="preserve"> A senior official of HDFC Bank has been suspended after a video surfaced on social media in which he can be seen angrily scolding employees in a meeting, with a woman also present who appears to be apathetic. The incident has caused widespread outrage online.</w:t>
      </w:r>
    </w:p>
    <w:p>
      <w:r>
        <w:t>-0.7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Watch Video: HDFC Bank Senior Employee Rebukes Colleagues For Targets; Bank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1.jpeg"/>
                    <pic:cNvPicPr/>
                  </pic:nvPicPr>
                  <pic:blipFill>
                    <a:blip r:embed="rId9"/>
                    <a:stretch>
                      <a:fillRect/>
                    </a:stretch>
                  </pic:blipFill>
                  <pic:spPr>
                    <a:xfrm>
                      <a:off x="0" y="0"/>
                      <a:ext cx="6400800" cy="4572000"/>
                    </a:xfrm>
                    <a:prstGeom prst="rect"/>
                  </pic:spPr>
                </pic:pic>
              </a:graphicData>
            </a:graphic>
          </wp:inline>
        </w:drawing>
      </w:r>
    </w:p>
    <w:p>
      <w:r>
        <w:t>https://english.jagran.com/viral/video-video-hdfc-bank-senior-employee-rebukes-colleagues-for-targets-bank-takes-action-10081350</w:t>
      </w:r>
    </w:p>
    <w:p>
      <w:r>
        <w:br/>
        <w:br/>
        <w:t>A video of an HDFC Bank employee, Senior Vice President Pushpal Roy, abusing and intimidating his subordinates went viral on social media. HDFC Bank responded by suspending Roy and beginning an internal investigation.</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Ltd vs The State Of West Bengal And Anr on 23 February, 2011</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2.jpeg"/>
                    <pic:cNvPicPr/>
                  </pic:nvPicPr>
                  <pic:blipFill>
                    <a:blip r:embed="rId9"/>
                    <a:stretch>
                      <a:fillRect/>
                    </a:stretch>
                  </pic:blipFill>
                  <pic:spPr>
                    <a:xfrm>
                      <a:off x="0" y="0"/>
                      <a:ext cx="6400800" cy="4572000"/>
                    </a:xfrm>
                    <a:prstGeom prst="rect"/>
                  </pic:spPr>
                </pic:pic>
              </a:graphicData>
            </a:graphic>
          </wp:inline>
        </w:drawing>
      </w:r>
    </w:p>
    <w:p>
      <w:r>
        <w:t>https://indiankanoon.org/doc/79714376/</w:t>
      </w:r>
    </w:p>
    <w:p>
      <w:r>
        <w:t xml:space="preserve"> HDFC Bank Ltd has lodged a petition with the Calcutta High Court to quash proceedings against them in the B.G.R case No. 353 of 2009 and Jadavpore Police Station case No. 40 with regards to physical assault and forcible snatching of the car. The state of West Bengal and the complainant have not filed any affidavit in opposition to this, and the learned counsel for the state supports the quashing of proceedings as no evidence is produced. The investigation found that the accused did not appear to be involved and the complaint had not cooperated until 31.12.2009, past the alleged date of incident.</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Employee's Viral Video Leads To Suspension Over Online Meeting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3.jpeg"/>
                    <pic:cNvPicPr/>
                  </pic:nvPicPr>
                  <pic:blipFill>
                    <a:blip r:embed="rId9"/>
                    <a:stretch>
                      <a:fillRect/>
                    </a:stretch>
                  </pic:blipFill>
                  <pic:spPr>
                    <a:xfrm>
                      <a:off x="0" y="0"/>
                      <a:ext cx="6400800" cy="4572000"/>
                    </a:xfrm>
                    <a:prstGeom prst="rect"/>
                  </pic:spPr>
                </pic:pic>
              </a:graphicData>
            </a:graphic>
          </wp:inline>
        </w:drawing>
      </w:r>
    </w:p>
    <w:p>
      <w:r>
        <w:t>https://www.news18.com/business/hdfc-bank-employee-news-viral-video-8005849.html</w:t>
      </w:r>
    </w:p>
    <w:p>
      <w:r>
        <w:t xml:space="preserve"> HDFC Bank has suspended a senior executive, Pushpal Roy, due to unruly behaviour seen on social media video and initiated an investigation into the conduct. The bank follows a zero-tolerance policy for any workplace misconduct.</w:t>
      </w:r>
    </w:p>
    <w:p>
      <w:r>
        <w:t>-0.4767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HDFC Bank, Abuses Colleagues, Age, Family</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4.jpeg"/>
                    <pic:cNvPicPr/>
                  </pic:nvPicPr>
                  <pic:blipFill>
                    <a:blip r:embed="rId9"/>
                    <a:stretch>
                      <a:fillRect/>
                    </a:stretch>
                  </pic:blipFill>
                  <pic:spPr>
                    <a:xfrm>
                      <a:off x="0" y="0"/>
                      <a:ext cx="6400800" cy="4572000"/>
                    </a:xfrm>
                    <a:prstGeom prst="rect"/>
                  </pic:spPr>
                </pic:pic>
              </a:graphicData>
            </a:graphic>
          </wp:inline>
        </w:drawing>
      </w:r>
    </w:p>
    <w:p>
      <w:r>
        <w:t>https://latestinbollywood.com/who-is-pushpal-roy/</w:t>
      </w:r>
    </w:p>
    <w:p>
      <w:r>
        <w:t xml:space="preserve"> Pushpal Roy, a Senior Executive with HDFC Bank in Kolkata, India, was suspended after an altercation with colleagues during an online meeting. He holds qualifications from PwC and ICICI Bank, but personal details, such as wife, age, etc. are unknown. However, the incident has attracted much attention, leading to searches for information about Roy.</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5.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suspended and launched an investigation into Mr. Pushpal Roy after a video of him screaming and being abusive to employees went viral online. This incident has started a dialogue about mental pressures and lack of professionalism in the corporate world.</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fired senior official for abusing employees during video call meeting, video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6.jpeg"/>
                    <pic:cNvPicPr/>
                  </pic:nvPicPr>
                  <pic:blipFill>
                    <a:blip r:embed="rId9"/>
                    <a:stretch>
                      <a:fillRect/>
                    </a:stretch>
                  </pic:blipFill>
                  <pic:spPr>
                    <a:xfrm>
                      <a:off x="0" y="0"/>
                      <a:ext cx="6400800" cy="4572000"/>
                    </a:xfrm>
                    <a:prstGeom prst="rect"/>
                  </pic:spPr>
                </pic:pic>
              </a:graphicData>
            </a:graphic>
          </wp:inline>
        </w:drawing>
      </w:r>
    </w:p>
    <w:p>
      <w:r>
        <w:t>https://argusenglish.in/article/national/hdfc-bank-fired-senior-official-for-abusing-employees-during-video-call-meeting-video-viral</w:t>
      </w:r>
    </w:p>
    <w:p>
      <w:r>
        <w:t xml:space="preserve"> Argus provides breaking news alerts and video updates to subscribers so they can stay up-to-date and informed, and they are able to easily opt out of the service at any time.</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employees during online meeting,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7.jpeg"/>
                    <pic:cNvPicPr/>
                  </pic:nvPicPr>
                  <pic:blipFill>
                    <a:blip r:embed="rId9"/>
                    <a:stretch>
                      <a:fillRect/>
                    </a:stretch>
                  </pic:blipFill>
                  <pic:spPr>
                    <a:xfrm>
                      <a:off x="0" y="0"/>
                      <a:ext cx="6400800" cy="4572000"/>
                    </a:xfrm>
                    <a:prstGeom prst="rect"/>
                  </pic:spPr>
                </pic:pic>
              </a:graphicData>
            </a:graphic>
          </wp:inline>
        </w:drawing>
      </w:r>
    </w:p>
    <w:p>
      <w:r>
        <w:t>https://www.news9live.com/viral-news/viral-video-of-toxic-workplace-hdfc-bank-manager-abuses-employees-over-targets-swears-at-them-during-online-meeting-2166154</w:t>
      </w:r>
    </w:p>
    <w:p>
      <w:r>
        <w:br/>
        <w:t>A video of the HDFC Bank manager Pushpal Roy berating and scolding his employees in Kolkata has gone viral. His demands are unreasonable and he threatens disciplinary action for non-compliance. The video has caused widespread public criticism of Roy and of corporate work culture in general.</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8.jpeg"/>
                    <pic:cNvPicPr/>
                  </pic:nvPicPr>
                  <pic:blipFill>
                    <a:blip r:embed="rId9"/>
                    <a:stretch>
                      <a:fillRect/>
                    </a:stretch>
                  </pic:blipFill>
                  <pic:spPr>
                    <a:xfrm>
                      <a:off x="0" y="0"/>
                      <a:ext cx="6400800" cy="4572000"/>
                    </a:xfrm>
                    <a:prstGeom prst="rect"/>
                  </pic:spPr>
                </pic:pic>
              </a:graphicData>
            </a:graphic>
          </wp:inline>
        </w:drawing>
      </w:r>
    </w:p>
    <w:p>
      <w:r>
        <w:t>https://www.india.com/viral/hdfc-bank-official-abuses-employees-during-online-meeting-suspended-after-video-goes-viral-6092794/</w:t>
      </w:r>
    </w:p>
    <w:p>
      <w:r>
        <w:t xml:space="preserve"> HDFC Bank suspended an official from Kolkata after a video of him reprimanding employees for not meeting sales targets went viral. Both RBI and DFS have raised concerns about banks and insurance companies mis-selling products and using unethical practices.</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suspends its senior employee for abusing junior colleagues during online meet, twitterati initiates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9.jpeg"/>
                    <pic:cNvPicPr/>
                  </pic:nvPicPr>
                  <pic:blipFill>
                    <a:blip r:embed="rId9"/>
                    <a:stretch>
                      <a:fillRect/>
                    </a:stretch>
                  </pic:blipFill>
                  <pic:spPr>
                    <a:xfrm>
                      <a:off x="0" y="0"/>
                      <a:ext cx="6400800" cy="4572000"/>
                    </a:xfrm>
                    <a:prstGeom prst="rect"/>
                  </pic:spPr>
                </pic:pic>
              </a:graphicData>
            </a:graphic>
          </wp:inline>
        </w:drawing>
      </w:r>
    </w:p>
    <w:p>
      <w:r>
        <w:t>https://www.tribuneindia.com/news/trending/viral-video-hdfc-suspends-its-senior-employee-for-abusing-junior-colleagues-during-online-meet-twitterati-initiates-debate-on-toxic-work-culture-514758</w:t>
      </w:r>
    </w:p>
    <w:p>
      <w:r>
        <w:t xml:space="preserve"> HDFC Bank recently suspended an employee after a video of him shouting at his junior staff members during an internal meeting went viral on social media. The incident has caused discussions on toxic workplace behaviors, with the bank confirming its zero-tolerance policy for such misconduct.</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suspends its senior employee for abusing junior colleagues during online meet, twitterati initiates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4.jpeg"/>
                    <pic:cNvPicPr/>
                  </pic:nvPicPr>
                  <pic:blipFill>
                    <a:blip r:embed="rId9"/>
                    <a:stretch>
                      <a:fillRect/>
                    </a:stretch>
                  </pic:blipFill>
                  <pic:spPr>
                    <a:xfrm>
                      <a:off x="0" y="0"/>
                      <a:ext cx="6400800" cy="4572000"/>
                    </a:xfrm>
                    <a:prstGeom prst="rect"/>
                  </pic:spPr>
                </pic:pic>
              </a:graphicData>
            </a:graphic>
          </wp:inline>
        </w:drawing>
      </w:r>
    </w:p>
    <w:p>
      <w:r>
        <w:t>https://www.tribuneindia.com/news/trending/viral-video-hdfc-suspends-its-senior-employee-for-abusing-junior-colleagues-during-online-meet-twitterati-initiates-debate-on-toxic-work-culture-514758</w:t>
      </w:r>
    </w:p>
    <w:p>
      <w:r>
        <w:br/>
        <w:br/>
        <w:t>HDFC bank in India recently suspended a manager for unprofessional behavior caught on video, which was judged to be demoralizing for employees. The incident highlighted the toxic workplace culture prevalent in India, and the bank is now conducting a detailed investigation into the incident.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1.jpeg"/>
                    <pic:cNvPicPr/>
                  </pic:nvPicPr>
                  <pic:blipFill>
                    <a:blip r:embed="rId9"/>
                    <a:stretch>
                      <a:fillRect/>
                    </a:stretch>
                  </pic:blipFill>
                  <pic:spPr>
                    <a:xfrm>
                      <a:off x="0" y="0"/>
                      <a:ext cx="6400800" cy="4572000"/>
                    </a:xfrm>
                    <a:prstGeom prst="rect"/>
                  </pic:spPr>
                </pic:pic>
              </a:graphicData>
            </a:graphic>
          </wp:inline>
        </w:drawing>
      </w:r>
    </w:p>
    <w:p>
      <w:r>
        <w:t>https://www.msn.com/en-in/money/topstories/hdfc-bank-official-abuses-employees-during-online-meeting-suspended-after-video-goes-viral/ar-AA1c9ZA7</w:t>
      </w:r>
    </w:p>
    <w:p>
      <w:r>
        <w:t xml:space="preserve"> HDFC Bank announced suspension of one of its senior officials in Kolkata after an internal online meeting video of him shouting at junior colleagues went viral. The Reserve Bank of India expressed concern over rising incidents of mis-selling and ordered banks to implement strong mechanisms to avoid unethical practices. Zero-tolerance policy with further investigation pending.</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Senior VP Caught Abusing Employees In Viral Video; Sparks LinkedIn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2.jpeg"/>
                    <pic:cNvPicPr/>
                  </pic:nvPicPr>
                  <pic:blipFill>
                    <a:blip r:embed="rId9"/>
                    <a:stretch>
                      <a:fillRect/>
                    </a:stretch>
                  </pic:blipFill>
                  <pic:spPr>
                    <a:xfrm>
                      <a:off x="0" y="0"/>
                      <a:ext cx="6400800" cy="4572000"/>
                    </a:xfrm>
                    <a:prstGeom prst="rect"/>
                  </pic:spPr>
                </pic:pic>
              </a:graphicData>
            </a:graphic>
          </wp:inline>
        </w:drawing>
      </w:r>
    </w:p>
    <w:p>
      <w:r>
        <w:t>https://in.mashable.com/culture/53970/hdfc-senior-vp-caught-abusing-employees-in-viral-video-sparks-linkedin-debate-on-toxic-work-culture</w:t>
      </w:r>
    </w:p>
    <w:p>
      <w:r>
        <w:t xml:space="preserve"> A video of a HDFC Bank officer, Senior VP Pushpal Roy, shouting at junior colleagues has sparked conversation about workplace conduct, the need for better labour laws, and the need to address toxic manager-employee relationships to ensure a healthy and productive work environment. The bank has taken necessary action in response.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Senior VP Suspended Following Viral Video of Abusive Conduct During Internal Meeting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3.jpeg"/>
                    <pic:cNvPicPr/>
                  </pic:nvPicPr>
                  <pic:blipFill>
                    <a:blip r:embed="rId9"/>
                    <a:stretch>
                      <a:fillRect/>
                    </a:stretch>
                  </pic:blipFill>
                  <pic:spPr>
                    <a:xfrm>
                      <a:off x="0" y="0"/>
                      <a:ext cx="6400800" cy="4572000"/>
                    </a:xfrm>
                    <a:prstGeom prst="rect"/>
                  </pic:spPr>
                </pic:pic>
              </a:graphicData>
            </a:graphic>
          </wp:inline>
        </w:drawing>
      </w:r>
    </w:p>
    <w:p>
      <w:r>
        <w:t>https://www.punenow.com/post/hdfc-bank-senior-vp-suspended-following-viral-video-of-abusive-conduct-during-internal-meeting</w:t>
      </w:r>
    </w:p>
    <w:p>
      <w:r>
        <w:t xml:space="preserve"> An engagement at HDFC Bank in Kolkata in which a senior VP was captured on video berating junior colleagues for failing to reach sales targets went viral on Twitter. HDFC suspended the officer in question and conducted an investigation, while emphasizing its zero-tolerance policy on workplace misconduct. This incident has called to attention the ethics and pressures imposed on banking employees, highlighting the importance of ethical leadership in the industry.</w:t>
      </w:r>
    </w:p>
    <w:p>
      <w:r>
        <w:t>-0.2</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howls at employees over incomplete account targets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4.jpeg"/>
                    <pic:cNvPicPr/>
                  </pic:nvPicPr>
                  <pic:blipFill>
                    <a:blip r:embed="rId9"/>
                    <a:stretch>
                      <a:fillRect/>
                    </a:stretch>
                  </pic:blipFill>
                  <pic:spPr>
                    <a:xfrm>
                      <a:off x="0" y="0"/>
                      <a:ext cx="6400800" cy="4572000"/>
                    </a:xfrm>
                    <a:prstGeom prst="rect"/>
                  </pic:spPr>
                </pic:pic>
              </a:graphicData>
            </a:graphic>
          </wp:inline>
        </w:drawing>
      </w:r>
    </w:p>
    <w:p>
      <w:r>
        <w:t>https://bharat18.in/hdfc-bank-manager-abuses-howls-at-employees-over-incomplete-account-targets/</w:t>
      </w:r>
    </w:p>
    <w:p>
      <w:r>
        <w:t>A video on LinkedIn surfaced of HDFC bank's Senior VP Pushpal Roy exhibiting inappropriate behaviour towards employees, resulting in public outrage. This incident brought attention to India's pervasive toxic work culture, characterized by harassment, long hours, and lack of work-life balance. Harassment and workplace discrimination are frequently experienced but often going unreported.</w:t>
      </w:r>
    </w:p>
    <w:p>
      <w:r>
        <w:t>-0.7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New Delhi Reviews by 1,471 Employees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5.jpeg"/>
                    <pic:cNvPicPr/>
                  </pic:nvPicPr>
                  <pic:blipFill>
                    <a:blip r:embed="rId9"/>
                    <a:stretch>
                      <a:fillRect/>
                    </a:stretch>
                  </pic:blipFill>
                  <pic:spPr>
                    <a:xfrm>
                      <a:off x="0" y="0"/>
                      <a:ext cx="6400800" cy="4572000"/>
                    </a:xfrm>
                    <a:prstGeom prst="rect"/>
                  </pic:spPr>
                </pic:pic>
              </a:graphicData>
            </a:graphic>
          </wp:inline>
        </w:drawing>
      </w:r>
    </w:p>
    <w:p>
      <w:r>
        <w:t>https://www.ambitionbox.com/reviews/hdfc-bank-reviews/new-delhi-location</w:t>
      </w:r>
    </w:p>
    <w:p>
      <w:r>
        <w:br/>
        <w:t>A video of a Senior VP, Pushpal Roy, shouting at his subordinates went viral inciting negative reactions from the public. This has led to people suggesting that HDFC should address their work culture, with a review calling to leave one star ratings and advocating to switch to different companies if possible.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के मैनेजर ऐसे करते हैं कर्मचारियों से बिहेव? देखकर पब्लिक बोली- शर्मनाक</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6.jpeg"/>
                    <pic:cNvPicPr/>
                  </pic:nvPicPr>
                  <pic:blipFill>
                    <a:blip r:embed="rId9"/>
                    <a:stretch>
                      <a:fillRect/>
                    </a:stretch>
                  </pic:blipFill>
                  <pic:spPr>
                    <a:xfrm>
                      <a:off x="0" y="0"/>
                      <a:ext cx="6400800" cy="4572000"/>
                    </a:xfrm>
                    <a:prstGeom prst="rect"/>
                  </pic:spPr>
                </pic:pic>
              </a:graphicData>
            </a:graphic>
          </wp:inline>
        </w:drawing>
      </w:r>
    </w:p>
    <w:p>
      <w:r>
        <w:t>https://www.tv9hindi.com/trending/hdfc-manager-rudely-shouting-on-employees-during-google-meet-video-went-viral-1901879.html</w:t>
      </w:r>
    </w:p>
    <w:p>
      <w:r>
        <w:t xml:space="preserve"> A viral video shows HDFC manager, Puspal Ray, verbally abusing his employees. Many people commented on the manager's inappropriate behavior.</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Kolkata: HDFC Bank Senior Shouts, Hurls Abuses At Employees For Not Meeting Targets, Watch Video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7.jpeg"/>
                    <pic:cNvPicPr/>
                  </pic:nvPicPr>
                  <pic:blipFill>
                    <a:blip r:embed="rId9"/>
                    <a:stretch>
                      <a:fillRect/>
                    </a:stretch>
                  </pic:blipFill>
                  <pic:spPr>
                    <a:xfrm>
                      <a:off x="0" y="0"/>
                      <a:ext cx="6400800" cy="4572000"/>
                    </a:xfrm>
                    <a:prstGeom prst="rect"/>
                  </pic:spPr>
                </pic:pic>
              </a:graphicData>
            </a:graphic>
          </wp:inline>
        </w:drawing>
      </w:r>
    </w:p>
    <w:p>
      <w:r>
        <w:t>https://www.storypick.com/hdfc-bank-senior-shouts-at-employees-in-video/</w:t>
      </w:r>
    </w:p>
    <w:p>
      <w:r>
        <w:t xml:space="preserve"> Following a video going viral on social media of HDFC Bank Senior VP Pushpal Roy verbally abusing junior employees, the bank has announced his suspension pending investigation. They stated that they do not tolerate any form of misconduct towards their employees, in response to online criticism of private companies' working conditions.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 Suspended for Abusing Co-workers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8.jpeg"/>
                    <pic:cNvPicPr/>
                  </pic:nvPicPr>
                  <pic:blipFill>
                    <a:blip r:embed="rId9"/>
                    <a:stretch>
                      <a:fillRect/>
                    </a:stretch>
                  </pic:blipFill>
                  <pic:spPr>
                    <a:xfrm>
                      <a:off x="0" y="0"/>
                      <a:ext cx="6400800" cy="4572000"/>
                    </a:xfrm>
                    <a:prstGeom prst="rect"/>
                  </pic:spPr>
                </pic:pic>
              </a:graphicData>
            </a:graphic>
          </wp:inline>
        </w:drawing>
      </w:r>
    </w:p>
    <w:p>
      <w:r>
        <w:t>https://www.mirchi9.com/social-media-viral/hdfc-bank-employee-suspended-for-abusing-co-workers/</w:t>
      </w:r>
    </w:p>
    <w:p>
      <w:r>
        <w:t xml:space="preserve"> HDFC Bank has suspended a top employee in Kolkata after a viral video emerged of him reportedly yelling and cursing coworkers during a video conference. HDFC's service manager has confirmed the suspension, and a thorough investigation has since been launched on the topic of workplace cultures.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59.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Pushpal Roy, a suspended HDFC Bank manager, has become a symbol of ruthless capitalism in Kolkata due to his aggressive tactics to compel colleagues to meet targets, sparking public outrage. His approach is gaining acceptance in India, raising fears about what the rest of the country may be in for with Roy as a leader.</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Radaris India: Looking for Pushpal Roy? Find full background records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0.jpeg"/>
                    <pic:cNvPicPr/>
                  </pic:nvPicPr>
                  <pic:blipFill>
                    <a:blip r:embed="rId9"/>
                    <a:stretch>
                      <a:fillRect/>
                    </a:stretch>
                  </pic:blipFill>
                  <pic:spPr>
                    <a:xfrm>
                      <a:off x="0" y="0"/>
                      <a:ext cx="6400800" cy="4572000"/>
                    </a:xfrm>
                    <a:prstGeom prst="rect"/>
                  </pic:spPr>
                </pic:pic>
              </a:graphicData>
            </a:graphic>
          </wp:inline>
        </w:drawing>
      </w:r>
    </w:p>
    <w:p>
      <w:r>
        <w:t>https://radaris.in/p/Pushpal/Roy/</w:t>
      </w:r>
    </w:p>
    <w:p>
      <w:r>
        <w:t xml:space="preserve"> Deepak Roy asked Pushpal Mazumder for a prompt response to his 945 day-old complaint about his refrigerator not cooling.</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Meme Trending News -</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1.jpeg"/>
                    <pic:cNvPicPr/>
                  </pic:nvPicPr>
                  <pic:blipFill>
                    <a:blip r:embed="rId9"/>
                    <a:stretch>
                      <a:fillRect/>
                    </a:stretch>
                  </pic:blipFill>
                  <pic:spPr>
                    <a:xfrm>
                      <a:off x="0" y="0"/>
                      <a:ext cx="6400800" cy="4572000"/>
                    </a:xfrm>
                    <a:prstGeom prst="rect"/>
                  </pic:spPr>
                </pic:pic>
              </a:graphicData>
            </a:graphic>
          </wp:inline>
        </w:drawing>
      </w:r>
    </w:p>
    <w:p>
      <w:r>
        <w:t>https://caarz.in/pushpal-roy-hdfc/</w:t>
      </w:r>
    </w:p>
    <w:p>
      <w:r>
        <w:t xml:space="preserve"> Pushpal Roy, a Senior Vice President of HDFC, went viral after a video of a sales meeting review featuring himself went online. His social media profiles were taken down afterwards, and it is unclear as to who removed them. Experts in the industry believe that Roy should be subject to an internal investigation, while opinions on him and his job remain divided.</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Update Link 18++: hdfc bank viral video pushpal roy</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2.jpeg"/>
                    <pic:cNvPicPr/>
                  </pic:nvPicPr>
                  <pic:blipFill>
                    <a:blip r:embed="rId9"/>
                    <a:stretch>
                      <a:fillRect/>
                    </a:stretch>
                  </pic:blipFill>
                  <pic:spPr>
                    <a:xfrm>
                      <a:off x="0" y="0"/>
                      <a:ext cx="6400800" cy="4572000"/>
                    </a:xfrm>
                    <a:prstGeom prst="rect"/>
                  </pic:spPr>
                </pic:pic>
              </a:graphicData>
            </a:graphic>
          </wp:inline>
        </w:drawing>
      </w:r>
    </w:p>
    <w:p>
      <w:r>
        <w:t>https://ges-r.com/hdfc-bank-viral-video-pushpal-roy/</w:t>
      </w:r>
    </w:p>
    <w:p>
      <w:r>
        <w:t xml:space="preserve"> This article provides a detailed description of digital media tools used to access and edit a HDFC bank viral video featuring Pushpal Roy. The tools mentioned are Phonto, Tempo and WeTV. Additionally, a link to download the video is provided.</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Elgin, Kolkata- 700071 Branch Social Timeline Information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3.jpeg"/>
                    <pic:cNvPicPr/>
                  </pic:nvPicPr>
                  <pic:blipFill>
                    <a:blip r:embed="rId9"/>
                    <a:stretch>
                      <a:fillRect/>
                    </a:stretch>
                  </pic:blipFill>
                  <pic:spPr>
                    <a:xfrm>
                      <a:off x="0" y="0"/>
                      <a:ext cx="6400800" cy="4572000"/>
                    </a:xfrm>
                    <a:prstGeom prst="rect"/>
                  </pic:spPr>
                </pic:pic>
              </a:graphicData>
            </a:graphic>
          </wp:inline>
        </w:drawing>
      </w:r>
    </w:p>
    <w:p>
      <w:r>
        <w:t>https://near-me.hdfcbank.com/branch-atm-locator/hdfc-bank-banks-elgin-kolkata-11080/TimelineDetails/6668/hi</w:t>
      </w:r>
    </w:p>
    <w:p>
      <w:r>
        <w:t xml:space="preserve"> MakeMyTrip.com is offering a 20% CashBack on domestic hotel bookings Friday mornings through afternoons when using an HDFC Bank Credit Card. This offer is valid until the end of Summer, with terms and conditions that apply.</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Abhishek Roy – Page 2 – CardExpert</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4.jpeg"/>
                    <pic:cNvPicPr/>
                  </pic:nvPicPr>
                  <pic:blipFill>
                    <a:blip r:embed="rId9"/>
                    <a:stretch>
                      <a:fillRect/>
                    </a:stretch>
                  </pic:blipFill>
                  <pic:spPr>
                    <a:xfrm>
                      <a:off x="0" y="0"/>
                      <a:ext cx="6400800" cy="4572000"/>
                    </a:xfrm>
                    <a:prstGeom prst="rect"/>
                  </pic:spPr>
                </pic:pic>
              </a:graphicData>
            </a:graphic>
          </wp:inline>
        </w:drawing>
      </w:r>
    </w:p>
    <w:p>
      <w:r>
        <w:t>https://www.cardexpert.in/author/abhishek/page/2/</w:t>
      </w:r>
    </w:p>
    <w:p>
      <w:r>
        <w:t xml:space="preserve"> This article compares the Yes First Exclusive Card and the HDFC Infinia Card, two of the best super premium credit cards in India. It outlines the benefits of each card and provides a comparison of their features.</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5.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br/>
        <w:br/>
        <w:t>An HDFC Bank executive was recently seen abusing colleagues in a viral video, leading to the executive being suspended and an internal investigation being launched. The incident has sparked online criticism, calling for stricter labour laws to promote a better workplace culture.</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6.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suspended Mr. Pushpal Roy after a video of him yelling at other employees went viral online. HDFC Bank declared their zero-tolerance policy for any form of workplace harassment or misconduct, and an investigation was launched into the incident. Roy had worked for HDFC Bank for 16 years.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7.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suspended an executive, Mr. Pushpal Roy, after a video of him mistreating his employees in an online meeting went viral on social media. The bank has started an investigation and social media users have called for Roy to be punished.</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suspended following viral video of employee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8.jpeg"/>
                    <pic:cNvPicPr/>
                  </pic:nvPicPr>
                  <pic:blipFill>
                    <a:blip r:embed="rId9"/>
                    <a:stretch>
                      <a:fillRect/>
                    </a:stretch>
                  </pic:blipFill>
                  <pic:spPr>
                    <a:xfrm>
                      <a:off x="0" y="0"/>
                      <a:ext cx="6400800" cy="4572000"/>
                    </a:xfrm>
                    <a:prstGeom prst="rect"/>
                  </pic:spPr>
                </pic:pic>
              </a:graphicData>
            </a:graphic>
          </wp:inline>
        </w:drawing>
      </w:r>
    </w:p>
    <w:p>
      <w:r>
        <w:t>https://www.firstpost.com/india/viral-hdfc-bank-officer-suspended-for-abusing-employees-in-online-meeting-12698612.html</w:t>
      </w:r>
    </w:p>
    <w:p>
      <w:r>
        <w:t xml:space="preserve"> HDFC Bank suspended an officer in Kolkata after a video of his verbal abuse and disruptive behaviour towards colleagues during a meeting went viral. HDFC Bank launched an investigation in line with their zero-tolerance policy, and the Reserve Bank of India has convened a meeting with board directors to address mis-selling of insurance policies by banks.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9.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has dismissed their Senior VP, Mr. Pushpal Roy, after an online video of him using abusive language against employees went viral, resulting in a major outcry. An internal investigation will be conducted in accordance with HDFC's zero-tolerance policy regarding harassment or misconduct. Roy had been at the bank for the past 16 years.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howls at employees over incomplete account targets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6.jpeg"/>
                    <pic:cNvPicPr/>
                  </pic:nvPicPr>
                  <pic:blipFill>
                    <a:blip r:embed="rId9"/>
                    <a:stretch>
                      <a:fillRect/>
                    </a:stretch>
                  </pic:blipFill>
                  <pic:spPr>
                    <a:xfrm>
                      <a:off x="0" y="0"/>
                      <a:ext cx="6400800" cy="4572000"/>
                    </a:xfrm>
                    <a:prstGeom prst="rect"/>
                  </pic:spPr>
                </pic:pic>
              </a:graphicData>
            </a:graphic>
          </wp:inline>
        </w:drawing>
      </w:r>
    </w:p>
    <w:p>
      <w:r>
        <w:t>https://apnlive.com/india-news/hdfc-bank-manager-abuses-employees/</w:t>
      </w:r>
    </w:p>
    <w:p>
      <w:r>
        <w:t xml:space="preserve"> Prime Minister Narendra Modi celebrated the 9th International Yoga Day at the United Nations headquarters in the US, alongside UN General Assembly President Csaba Korosi, actor Richard Gere, and Mayor Eric Adams. The event was joined by virtual participants from around the world. The International Yoga Day was proposed by PM Modi in 2014 and this year's theme is Vasudhaiva Kutumbakam, which signifies unity and oneness. PM Modi is currently in the US for a state visit.</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0.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A video of a senior executive from HDFC Bank demonstrating toxic behaviour towards their subordinates went viral on social media, prompting the executive to be suspended and an investigation to be launched. Views on the incident ranged from calls for harsher labor laws in India to excuses for the executive's behaviour due to the high-pressure of sales.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Saiam Hasan على LinkedIn: #linkedin #work #hr #people #india #toxic #workculture #hdfcbank…</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1.jpeg"/>
                    <pic:cNvPicPr/>
                  </pic:nvPicPr>
                  <pic:blipFill>
                    <a:blip r:embed="rId9"/>
                    <a:stretch>
                      <a:fillRect/>
                    </a:stretch>
                  </pic:blipFill>
                  <pic:spPr>
                    <a:xfrm>
                      <a:off x="0" y="0"/>
                      <a:ext cx="6400800" cy="4572000"/>
                    </a:xfrm>
                    <a:prstGeom prst="rect"/>
                  </pic:spPr>
                </pic:pic>
              </a:graphicData>
            </a:graphic>
          </wp:inline>
        </w:drawing>
      </w:r>
    </w:p>
    <w:p>
      <w:r>
        <w:t>https://kw.linkedin.com/posts/saiam_linkedin-work-hr-activity-7072217704002166784-nHM1</w:t>
      </w:r>
    </w:p>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Video Viral HDFC Bank, Who Is Pushpal Roy HDFC Bank Employee Watch Full Video!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2.jpeg"/>
                    <pic:cNvPicPr/>
                  </pic:nvPicPr>
                  <pic:blipFill>
                    <a:blip r:embed="rId9"/>
                    <a:stretch>
                      <a:fillRect/>
                    </a:stretch>
                  </pic:blipFill>
                  <pic:spPr>
                    <a:xfrm>
                      <a:off x="0" y="0"/>
                      <a:ext cx="6400800" cy="4572000"/>
                    </a:xfrm>
                    <a:prstGeom prst="rect"/>
                  </pic:spPr>
                </pic:pic>
              </a:graphicData>
            </a:graphic>
          </wp:inline>
        </w:drawing>
      </w:r>
    </w:p>
    <w:p>
      <w:r>
        <w:t>https://themonkeytail.com/pushpal-roy-video-viral-hdfc-bank-who-is-pushpal-roy-hdfc-bank-employee-watch-full-video/</w:t>
      </w:r>
    </w:p>
    <w:p>
      <w:r>
        <w:t xml:space="preserve"> Mr. Pushpal, an executive from HDFC Bank, was suspended and an investigation was launched after a video of him screaming at other bank employees during an online meeting went viral on social media. This incident has sparked public outcry for better treatment of financial industry employees and for all employees to be treated with respect. HDFC Bank has a zero-tolerance policy towards any harassment or misconduct in the workplace.</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HDFC Bank viral video outbursts netizens, leading to his suspension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3.jpeg"/>
                    <pic:cNvPicPr/>
                  </pic:nvPicPr>
                  <pic:blipFill>
                    <a:blip r:embed="rId9"/>
                    <a:stretch>
                      <a:fillRect/>
                    </a:stretch>
                  </pic:blipFill>
                  <pic:spPr>
                    <a:xfrm>
                      <a:off x="0" y="0"/>
                      <a:ext cx="6400800" cy="4572000"/>
                    </a:xfrm>
                    <a:prstGeom prst="rect"/>
                  </pic:spPr>
                </pic:pic>
              </a:graphicData>
            </a:graphic>
          </wp:inline>
        </w:drawing>
      </w:r>
    </w:p>
    <w:p>
      <w:r>
        <w:t>https://jobsbots.com/pushpal-roy-hdfc-bank-viral-video-outbursts-netizens-leading-to-his-suspension/</w:t>
      </w:r>
    </w:p>
    <w:p>
      <w:r>
        <w:br/>
        <w:br/>
        <w:t>HDFC Bank has suspended a senior executive following the emergence of a concerning video showing him verbally abusing colleagues and humiliating juniors in an internal meeting. As a result, the incident has sparked debate around workplace environments and job security. HDFC Bank has responded by making a statement of its zero-tolerance policy for any form of misconduct and its commitment to respecting all employees.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howls at employees over incomplete account targets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5.jpeg"/>
                    <pic:cNvPicPr/>
                  </pic:nvPicPr>
                  <pic:blipFill>
                    <a:blip r:embed="rId9"/>
                    <a:stretch>
                      <a:fillRect/>
                    </a:stretch>
                  </pic:blipFill>
                  <pic:spPr>
                    <a:xfrm>
                      <a:off x="0" y="0"/>
                      <a:ext cx="6400800" cy="4572000"/>
                    </a:xfrm>
                    <a:prstGeom prst="rect"/>
                  </pic:spPr>
                </pic:pic>
              </a:graphicData>
            </a:graphic>
          </wp:inline>
        </w:drawing>
      </w:r>
    </w:p>
    <w:p>
      <w:r>
        <w:t>https://bharat18.in/hdfc-bank-manager-abuses-howls-at-employees-over-incomplete-account-targets/</w:t>
      </w:r>
    </w:p>
    <w:p>
      <w:r>
        <w:t xml:space="preserve"> Recently, a video showing inappropriate behavior of HDFC Bank's manager, Pushpal Roy, towards employees went viral on social media, thus prompting the bank to suspend Roy and begin an investigation. India, unfortunately, has a long history of toxic work cultures, characterized by long hours, lack of work-life balance, hierarchical structures, micromanagement, discrimination and harassment.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6.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This article covers recent news topics from India and around the world, including a workplace toxicity incident involving an HDFC Bank Senior VP and a zero-tolerance policy response from the organisation, new Indian philanthropist Nikhil Kamath's pledge to "The Giving Pledge", Karnataka Deputy CM DK Shivakumar's infrastructure vision, Gautam Singhania's latest Raymond update, Lionel Messi's Inter Miami decision, top chef Vikas Khanna's AI pic of Mona Lisa eating Indian food, the Russia-Ukraine War and Kakhovka Dam breach, Coding Ninjas' senior executive taking action against leaving employees, a camera creating images with AI and location details, and news on Swara Bhasker and Mukesh Ambani.</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Colleagues who did not complete the target.. The bank executive scolded Pipa News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7.jpeg"/>
                    <pic:cNvPicPr/>
                  </pic:nvPicPr>
                  <pic:blipFill>
                    <a:blip r:embed="rId9"/>
                    <a:stretch>
                      <a:fillRect/>
                    </a:stretch>
                  </pic:blipFill>
                  <pic:spPr>
                    <a:xfrm>
                      <a:off x="0" y="0"/>
                      <a:ext cx="6400800" cy="4572000"/>
                    </a:xfrm>
                    <a:prstGeom prst="rect"/>
                  </pic:spPr>
                </pic:pic>
              </a:graphicData>
            </a:graphic>
          </wp:inline>
        </w:drawing>
      </w:r>
    </w:p>
    <w:p>
      <w:r>
        <w:t>https://pipanews.com/colleagues-who-did-not-complete-the-target-the-bank-executive-scolded-pipa-news/</w:t>
      </w:r>
    </w:p>
    <w:p>
      <w:r>
        <w:t xml:space="preserve"> HDFC Bank in Kolkata suspended its Senior Vice President, Pushpal Roy, after a video went viral on social media of him angrily scolding colleagues who had not met the 75 insurance policies per day target. The incident caused outrage on social media, with people blaming lax labor laws.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goals has gone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8.jpeg"/>
                    <pic:cNvPicPr/>
                  </pic:nvPicPr>
                  <pic:blipFill>
                    <a:blip r:embed="rId9"/>
                    <a:stretch>
                      <a:fillRect/>
                    </a:stretch>
                  </pic:blipFill>
                  <pic:spPr>
                    <a:xfrm>
                      <a:off x="0" y="0"/>
                      <a:ext cx="6400800" cy="4572000"/>
                    </a:xfrm>
                    <a:prstGeom prst="rect"/>
                  </pic:spPr>
                </pic:pic>
              </a:graphicData>
            </a:graphic>
          </wp:inline>
        </w:drawing>
      </w:r>
    </w:p>
    <w:p>
      <w:r>
        <w:t>https://esajaelina.com/who-is-pushpal-roy-video-hdfc-bank-executive-berating-colleagues-over-goals-has-gone-viral-on-twitter/</w:t>
      </w:r>
    </w:p>
    <w:p>
      <w:r>
        <w:br/>
        <w:br/>
        <w:t>This viral video of an executive with HDFC Bank has sparked controversy by showcasing his berating of colleagues. This type of negative behaviour can lead to mental and physical injuries, depression, and job dissatisfaction, ultimately affecting morale and resulting in higher levels of turnover.</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9.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br/>
        <w:br/>
        <w:t>The HDFC Bank's West Bengal branch executive has been suspended after a video of him screaming at colleagues has gone viral. There are allegations that he was pushed to do so by unrealistic demands, while an employee of the Bank has stated it resulted from misconduct. Also, their certification from "Great Places To Work" is being questioned as some claim it was bought, and is thereby under investigation.</w:t>
      </w:r>
    </w:p>
    <w:p>
      <w:r>
        <w:t>-0.3</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Employee's Viral Video Leads To Suspension Over Online Meeting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7.jpeg"/>
                    <pic:cNvPicPr/>
                  </pic:nvPicPr>
                  <pic:blipFill>
                    <a:blip r:embed="rId9"/>
                    <a:stretch>
                      <a:fillRect/>
                    </a:stretch>
                  </pic:blipFill>
                  <pic:spPr>
                    <a:xfrm>
                      <a:off x="0" y="0"/>
                      <a:ext cx="6400800" cy="4572000"/>
                    </a:xfrm>
                    <a:prstGeom prst="rect"/>
                  </pic:spPr>
                </pic:pic>
              </a:graphicData>
            </a:graphic>
          </wp:inline>
        </w:drawing>
      </w:r>
    </w:p>
    <w:p>
      <w:r>
        <w:t>https://www.news18.com/business/hdfc-bank-employee-news-viral-video-8005849.html</w:t>
      </w:r>
    </w:p>
    <w:p>
      <w:r>
        <w:t xml:space="preserve"> HDFC Bank suspended Senior Executive Pushpal Roy from its Kolkata office after a video surfaced of him verbally attacking junior colleagues for not meeting sales goals. HDFC Bank has issued a statement and launched an investigation into the incident. They stressed their policy of zero tolerance for any kind of misconduct and the commitment to treat all employees in a dignified manner.</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1.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HDFC Bank Manager Pushpal Roy has gained notoriety for his aggressive management style and is viewed both positively and negatively in Kolkata. His extremist approach is gaining traction in finance circles, and it is likely that his tactics will be imitated in other parts of India.</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3.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has taken action after a video emerged of one of their senior executives verbally abusing his colleagues during an online meeting. This incident has been widely condemned on social media and the bank has suspended the employee while conducting an investigation.</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Dive into anything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4.jpeg"/>
                    <pic:cNvPicPr/>
                  </pic:nvPicPr>
                  <pic:blipFill>
                    <a:blip r:embed="rId9"/>
                    <a:stretch>
                      <a:fillRect/>
                    </a:stretch>
                  </pic:blipFill>
                  <pic:spPr>
                    <a:xfrm>
                      <a:off x="0" y="0"/>
                      <a:ext cx="6400800" cy="4572000"/>
                    </a:xfrm>
                    <a:prstGeom prst="rect"/>
                  </pic:spPr>
                </pic:pic>
              </a:graphicData>
            </a:graphic>
          </wp:inline>
        </w:drawing>
      </w:r>
    </w:p>
    <w:p>
      <w:r>
        <w:t>https://www.reddit.com/r/IndiaSpeaks/comments/142gzqd/toxic_work_culture_of_hdfc_bank_regional_branch/</w:t>
      </w:r>
    </w:p>
    <w:p>
      <w:r>
        <w:t xml:space="preserve"> Namaskaram is a Reddit community for Indian users to discuss topics related to India, such as news, entertainment, tech and culture, with the aim to promote freedom of speech and plurality, as per Indian tradition.</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5.jpeg"/>
                    <pic:cNvPicPr/>
                  </pic:nvPicPr>
                  <pic:blipFill>
                    <a:blip r:embed="rId9"/>
                    <a:stretch>
                      <a:fillRect/>
                    </a:stretch>
                  </pic:blipFill>
                  <pic:spPr>
                    <a:xfrm>
                      <a:off x="0" y="0"/>
                      <a:ext cx="6400800" cy="4572000"/>
                    </a:xfrm>
                    <a:prstGeom prst="rect"/>
                  </pic:spPr>
                </pic:pic>
              </a:graphicData>
            </a:graphic>
          </wp:inline>
        </w:drawing>
      </w:r>
    </w:p>
    <w:p>
      <w:r>
        <w:t>https://twitter.com/joyphukan/status/1665768998263472128</w:t>
      </w:r>
    </w:p>
    <w:p>
      <w:r>
        <w:br/>
        <w:t>JavaScript has been disabled in the user's browser. To continue using twitter.com, it must either be enabled or an alternate supported browser must be used. A list of supported browsers can be found in the Help Center.</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6.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A video had gone viral of a senior HDFC Bank executive, Pushpal Roy, exhibiting abusive behavior during an online meeting. This prompted many social media users to call for better workplace laws and HDFC Bank responded by suspending the executive and expressing zero tolerance for any form of misconduct. However, other users argued sales is a high-pressure job and there are two sides to every story.</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7.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A recent incident at HDFC Bank has highlighted the need for stricter labor laws in India, and this article covers a wide variety of related and unrelated topics, such as social &amp; political issues, celebrity gossip, Russian-Ukraine War, labor policies, inventions, Antilia Bomb Scare, and Swara Bhasker's pregnancy announcement.</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8.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This article examines the HDFC Bank manager Pushpal Roy, seen by the public as both a relatable figure and an anti-hero, and his influence on Kolkata's world of finance. Roy is depicted for his ruthlessness in meeting targets and his familiar mannerisms, and the author both sympathizes with and worries about the spread of his style of capitalism throughout India.</w:t>
      </w:r>
    </w:p>
    <w:p>
      <w:r>
        <w:t>-0.2</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9.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HDFC Bank has suspended Cluster Head Pushpal Roy after he was accused of screaming at and threatening his colleagues during an online meeting. Netizens have speculated that the Bank puts unrealistic pressure on their Managers, but HDFC Bank has said it has launched an investigation into the incident, as well as the accusation that it is a "toxic" workplace.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Reviews by 26,999 Employees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8.jpeg"/>
                    <pic:cNvPicPr/>
                  </pic:nvPicPr>
                  <pic:blipFill>
                    <a:blip r:embed="rId9"/>
                    <a:stretch>
                      <a:fillRect/>
                    </a:stretch>
                  </pic:blipFill>
                  <pic:spPr>
                    <a:xfrm>
                      <a:off x="0" y="0"/>
                      <a:ext cx="6400800" cy="4572000"/>
                    </a:xfrm>
                    <a:prstGeom prst="rect"/>
                  </pic:spPr>
                </pic:pic>
              </a:graphicData>
            </a:graphic>
          </wp:inline>
        </w:drawing>
      </w:r>
    </w:p>
    <w:p>
      <w:r>
        <w:t>https://www.ambitionbox.com/reviews/hdfc-bank-reviews?page=6</w:t>
      </w:r>
    </w:p>
    <w:p>
      <w:r>
        <w:t xml:space="preserve"> HDFC bank prioritises sales over customer satisfaction, with investors and stakeholders pressuring employees to achieve high levels of insurance sales. This results in a toxic workplace environment with little to no regard for a healthy work-life balance.</w:t>
      </w:r>
    </w:p>
    <w:p>
      <w:r>
        <w:t>-0.743</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0.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suspended a senior executive after a video of him verbally abusing staff members during an online meeting went viral, sparking public criticism and a response from HDFC Bank indicating an investigation. This incident has raised conversations about misconduct in the banking and financial services industry.</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1.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suspended senior executive Pushpal Roy after a video of him screaming at bank employees went viral on the internet, sparking significant backlash. HDFC Bank is now investigating the incident and have made a zero-tolerance policy for similar behaviour in the future.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2.jpeg"/>
                    <pic:cNvPicPr/>
                  </pic:nvPicPr>
                  <pic:blipFill>
                    <a:blip r:embed="rId9"/>
                    <a:stretch>
                      <a:fillRect/>
                    </a:stretch>
                  </pic:blipFill>
                  <pic:spPr>
                    <a:xfrm>
                      <a:off x="0" y="0"/>
                      <a:ext cx="6400800" cy="4572000"/>
                    </a:xfrm>
                    <a:prstGeom prst="rect"/>
                  </pic:spPr>
                </pic:pic>
              </a:graphicData>
            </a:graphic>
          </wp:inline>
        </w:drawing>
      </w:r>
    </w:p>
    <w:p>
      <w:r>
        <w:t>https://twitter.com/HDFCBank_Cares/status/1665702138532757515</w:t>
      </w:r>
    </w:p>
    <w:p>
      <w:r>
        <w:t xml:space="preserve"> This message informs users that they must either enable JavaScript or switch to a supported browser to continue using Twitter. The list of supported browsers is available in the Help Center.</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suspended following viral video of employee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3.jpeg"/>
                    <pic:cNvPicPr/>
                  </pic:nvPicPr>
                  <pic:blipFill>
                    <a:blip r:embed="rId9"/>
                    <a:stretch>
                      <a:fillRect/>
                    </a:stretch>
                  </pic:blipFill>
                  <pic:spPr>
                    <a:xfrm>
                      <a:off x="0" y="0"/>
                      <a:ext cx="6400800" cy="4572000"/>
                    </a:xfrm>
                    <a:prstGeom prst="rect"/>
                  </pic:spPr>
                </pic:pic>
              </a:graphicData>
            </a:graphic>
          </wp:inline>
        </w:drawing>
      </w:r>
    </w:p>
    <w:p>
      <w:r>
        <w:t>https://www.firstpost.com/india/viral-hdfc-bank-officer-suspended-for-abusing-employees-in-online-meeting-12698612.html</w:t>
      </w:r>
    </w:p>
    <w:p>
      <w:r>
        <w:t xml:space="preserve"> HDFC Bank has suspended an employee, Pushpal Roy, at its Kolkata branch after a video of Roy verbally abusing junior employees during an internal meeting was circulated on social media. The RBI and finance ministry have taken steps to ensure proper governance and ethics regarding the sale of insurance policies.</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Kaushik Banerjee on LinkedIn: In the HDFC Bank saga, who is really to blame ? Is it only Pushpal Roy…</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5.jpeg"/>
                    <pic:cNvPicPr/>
                  </pic:nvPicPr>
                  <pic:blipFill>
                    <a:blip r:embed="rId9"/>
                    <a:stretch>
                      <a:fillRect/>
                    </a:stretch>
                  </pic:blipFill>
                  <pic:spPr>
                    <a:xfrm>
                      <a:off x="0" y="0"/>
                      <a:ext cx="6400800" cy="4572000"/>
                    </a:xfrm>
                    <a:prstGeom prst="rect"/>
                  </pic:spPr>
                </pic:pic>
              </a:graphicData>
            </a:graphic>
          </wp:inline>
        </w:drawing>
      </w:r>
    </w:p>
    <w:p>
      <w:r>
        <w:t>https://www.linkedin.com/posts/kaushik-banerjee-7bb4b48b_in-the-hdfc-bank-saga-who-is-really-to-blame-activity-7071948820552552450-cqdH</w:t>
      </w:r>
    </w:p>
    <w:p>
      <w:r>
        <w:t xml:space="preserve"> The author's husband, Soumyajit Giri, had his life drastically changed due to callous corporate actions that led to his dismissal with no explanation and his forced resignation without notice. He later committed suicide, and the author tried to hold the company accountable only to find that the police were covering up his case. A batchmate of Giri also wrote a tale based on his demise, furthering the cruelty of corporate world - prompting the author to contemplate if her daughter's future may include the same kind of heartlessness.</w:t>
      </w:r>
    </w:p>
    <w:p>
      <w:r>
        <w:t>-0.8934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6.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Pushpal Roy, a HDFC Bank manager, became a viral sensation after a video of him loudly berating his colleagues for not meeting targets during an online meeting was leaked. His demeanor has been compared to Michael Douglas' Gordon Gekko from Wall Street, and his demand of "show me the money" is becoming more widely accepted, potentially leading to Gekko-like figures emerging in other bank branches across India.</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Video Viral HDFC Bank, Who Is Pushpal Roy HDFC Bank Employee Watch Full Video!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7.jpeg"/>
                    <pic:cNvPicPr/>
                  </pic:nvPicPr>
                  <pic:blipFill>
                    <a:blip r:embed="rId9"/>
                    <a:stretch>
                      <a:fillRect/>
                    </a:stretch>
                  </pic:blipFill>
                  <pic:spPr>
                    <a:xfrm>
                      <a:off x="0" y="0"/>
                      <a:ext cx="6400800" cy="4572000"/>
                    </a:xfrm>
                    <a:prstGeom prst="rect"/>
                  </pic:spPr>
                </pic:pic>
              </a:graphicData>
            </a:graphic>
          </wp:inline>
        </w:drawing>
      </w:r>
    </w:p>
    <w:p>
      <w:r>
        <w:t>https://themonkeytail.com/pushpal-roy-video-viral-hdfc-bank-who-is-pushpal-roy-hdfc-bank-employee-watch-full-video/</w:t>
      </w:r>
    </w:p>
    <w:p>
      <w:r>
        <w:t xml:space="preserve"> An executive from HDFC Bank, Pushpal Roy, was suspended after a video of him screaming and abusing employees in an online meeting went viral, causing controversy. HDFC Bank has initiated an investigation and has a no-tolerance policy for any workplace misconduct or harassment. The incident has been a reminder for the entire financial industry and society.</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HDFC Bank viral video outbursts netizens, leading to his suspension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8.jpeg"/>
                    <pic:cNvPicPr/>
                  </pic:nvPicPr>
                  <pic:blipFill>
                    <a:blip r:embed="rId9"/>
                    <a:stretch>
                      <a:fillRect/>
                    </a:stretch>
                  </pic:blipFill>
                  <pic:spPr>
                    <a:xfrm>
                      <a:off x="0" y="0"/>
                      <a:ext cx="6400800" cy="4572000"/>
                    </a:xfrm>
                    <a:prstGeom prst="rect"/>
                  </pic:spPr>
                </pic:pic>
              </a:graphicData>
            </a:graphic>
          </wp:inline>
        </w:drawing>
      </w:r>
    </w:p>
    <w:p>
      <w:r>
        <w:t>https://jobsbots.com/pushpal-roy-hdfc-bank-viral-video-outbursts-netizens-leading-to-his-suspension/</w:t>
      </w:r>
    </w:p>
    <w:p>
      <w:r>
        <w:t xml:space="preserve"> HDFC Bank suspended a senior executive after a video went viral showing him behaving unprofessionally towards colleagues. HDFC Bank took this as a warning sign of the challenging conditions in corporate India, and have since adopted a zero-tolerance policy for workplace misconduct to ensure a respectful work environment.</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9.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br/>
        <w:br/>
        <w:t>HDFC Bank has confirmed the suspension of Senior Executive Pushpal Roy, based out of West Bengal, for abusive behavior during a video call, sparking an outcry from netizens. People on Twitter have suggested the bank has a toxic work culture, and have asked for an investigation by Great Places To Work. Roy has been with HDFC Bank for 16 years and has previously worked with PwC and ICICI Bank. A detailed investigation has been announced by the bank.</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Meme Trending News -</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9.jpeg"/>
                    <pic:cNvPicPr/>
                  </pic:nvPicPr>
                  <pic:blipFill>
                    <a:blip r:embed="rId9"/>
                    <a:stretch>
                      <a:fillRect/>
                    </a:stretch>
                  </pic:blipFill>
                  <pic:spPr>
                    <a:xfrm>
                      <a:off x="0" y="0"/>
                      <a:ext cx="6400800" cy="4572000"/>
                    </a:xfrm>
                    <a:prstGeom prst="rect"/>
                  </pic:spPr>
                </pic:pic>
              </a:graphicData>
            </a:graphic>
          </wp:inline>
        </w:drawing>
      </w:r>
    </w:p>
    <w:p>
      <w:r>
        <w:t>https://caarz.in/pushpal-roy-hdfc/</w:t>
      </w:r>
    </w:p>
    <w:p>
      <w:r>
        <w:t xml:space="preserve"> Pushpal Roy, HDFC’s Vice President, is at the center of an online controversy after video of his aggressive behavior during a sales review went viral. He has been removed from all social media sites, and HDFC has released an official tweet. Debate continues as to whether or not Roy was at fault and should be retained.</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1.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A video recording of HDFC Bank branch senior executive Pushpal Roy yelling at colleagues went viral, prompting online outrage. HDFC Bank's response on Twitter was that Roy had been suspended and had a zero-tolerance policy for misconduct. Another user commented that HDFC's certification from Great Places To Work was bought and requested an investigation. Roy had held the Kolkata branch vice-presidency for 16 years.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Viral Video on Twitter &amp; Reddit</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1.jpeg"/>
                    <pic:cNvPicPr/>
                  </pic:nvPicPr>
                  <pic:blipFill>
                    <a:blip r:embed="rId9"/>
                    <a:stretch>
                      <a:fillRect/>
                    </a:stretch>
                  </pic:blipFill>
                  <pic:spPr>
                    <a:xfrm>
                      <a:off x="0" y="0"/>
                      <a:ext cx="6400800" cy="4572000"/>
                    </a:xfrm>
                    <a:prstGeom prst="rect"/>
                  </pic:spPr>
                </pic:pic>
              </a:graphicData>
            </a:graphic>
          </wp:inline>
        </w:drawing>
      </w:r>
    </w:p>
    <w:p>
      <w:r>
        <w:t>https://24update.net/hdfc-bank/</w:t>
      </w:r>
    </w:p>
    <w:p>
      <w:r>
        <w:t xml:space="preserve"> HDFC Bank has suspended a senior executive in Kolkata, Mr. Pushpal Roy, after a video of him mistreating colleagues in an online meeting went viral on social media. The video can be found on 24update.net.</w:t>
      </w:r>
    </w:p>
    <w:p>
      <w:r>
        <w:t>-0.7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howls at employees over incomplete account targets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2.jpeg"/>
                    <pic:cNvPicPr/>
                  </pic:nvPicPr>
                  <pic:blipFill>
                    <a:blip r:embed="rId9"/>
                    <a:stretch>
                      <a:fillRect/>
                    </a:stretch>
                  </pic:blipFill>
                  <pic:spPr>
                    <a:xfrm>
                      <a:off x="0" y="0"/>
                      <a:ext cx="6400800" cy="4572000"/>
                    </a:xfrm>
                    <a:prstGeom prst="rect"/>
                  </pic:spPr>
                </pic:pic>
              </a:graphicData>
            </a:graphic>
          </wp:inline>
        </w:drawing>
      </w:r>
    </w:p>
    <w:p>
      <w:r>
        <w:t>https://bharat18.in/hdfc-bank-manager-abuses-howls-at-employees-over-incomplete-account-targets/</w:t>
      </w:r>
    </w:p>
    <w:p>
      <w:r>
        <w:t xml:space="preserve"> Recently, a video of an HDFC Bank employee engaging in verbal abuse and public humiliation sparked concern about toxic work cultures in India. In response, HDFC Bank has suspended the employee and launched an investigation into the incident.</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Colleagues who did not complete the target.. The bank executive scolded Pipa News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3.jpeg"/>
                    <pic:cNvPicPr/>
                  </pic:nvPicPr>
                  <pic:blipFill>
                    <a:blip r:embed="rId9"/>
                    <a:stretch>
                      <a:fillRect/>
                    </a:stretch>
                  </pic:blipFill>
                  <pic:spPr>
                    <a:xfrm>
                      <a:off x="0" y="0"/>
                      <a:ext cx="6400800" cy="4572000"/>
                    </a:xfrm>
                    <a:prstGeom prst="rect"/>
                  </pic:spPr>
                </pic:pic>
              </a:graphicData>
            </a:graphic>
          </wp:inline>
        </w:drawing>
      </w:r>
    </w:p>
    <w:p>
      <w:r>
        <w:t>https://pipanews.com/colleagues-who-did-not-complete-the-target-the-bank-executive-scolded-pipa-news/</w:t>
      </w:r>
    </w:p>
    <w:p>
      <w:r>
        <w:br/>
        <w:br/>
        <w:t>Pushpal Roy, a Senior Vice President at HDFC Bank in Kolkata, was suspended after a video of him scolding his colleagues for not meeting a daily target of 75 insurance policies went viral. Allegations have been made that the incident was due to the country's weak labor laws.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goals has gone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4.jpeg"/>
                    <pic:cNvPicPr/>
                  </pic:nvPicPr>
                  <pic:blipFill>
                    <a:blip r:embed="rId9"/>
                    <a:stretch>
                      <a:fillRect/>
                    </a:stretch>
                  </pic:blipFill>
                  <pic:spPr>
                    <a:xfrm>
                      <a:off x="0" y="0"/>
                      <a:ext cx="6400800" cy="4572000"/>
                    </a:xfrm>
                    <a:prstGeom prst="rect"/>
                  </pic:spPr>
                </pic:pic>
              </a:graphicData>
            </a:graphic>
          </wp:inline>
        </w:drawing>
      </w:r>
    </w:p>
    <w:p>
      <w:r>
        <w:t>https://esajaelina.com/who-is-pushpal-roy-video-hdfc-bank-executive-berating-colleagues-over-goals-has-gone-viral-on-twitter/</w:t>
      </w:r>
    </w:p>
    <w:p>
      <w:r>
        <w:t xml:space="preserve"> HDFC Bank Executive Pushpal Roy was fired for unprofessional and damaging behavior towards his employees. The incident sparked public outcry, resulting in low engagement and staff turnover, as well as physical and mental health issues, including depression and job dissatisfaction. It has prompted a warning in the banking and financial sector.</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5.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A Linkedin post detailing a senior vice president's toxic behavior towards subordinates sparked outrage, leading to the VP's suspension. The incident highlights the need for stronger labor laws in India, as this lack of decent work environment is a common issue today. Several other news stories were also discussed, such as Nikhil Kamath's pledge, Gautam Singhania's turnaround of Raymond, Messi signing with Inter Miami, Chef Vikas Khanna's AI portrait, Russia and Ukraine's conflict, Coding Ninjas' mistreatment of its employees, an AI camera without a lens, Swara Bhasker's pregnancy announcement, Antilia Bomb Scare, and the bail of Pradeep Sharma.</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Viral Video Full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6.jpeg"/>
                    <pic:cNvPicPr/>
                  </pic:nvPicPr>
                  <pic:blipFill>
                    <a:blip r:embed="rId9"/>
                    <a:stretch>
                      <a:fillRect/>
                    </a:stretch>
                  </pic:blipFill>
                  <pic:spPr>
                    <a:xfrm>
                      <a:off x="0" y="0"/>
                      <a:ext cx="6400800" cy="4572000"/>
                    </a:xfrm>
                    <a:prstGeom prst="rect"/>
                  </pic:spPr>
                </pic:pic>
              </a:graphicData>
            </a:graphic>
          </wp:inline>
        </w:drawing>
      </w:r>
    </w:p>
    <w:p>
      <w:r>
        <w:t>https://ecapitalhouse.com.vn/hdfc-bank-viral-video-full/</w:t>
      </w:r>
    </w:p>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7.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HDFC Bank suspended a senior executive after a video of him harshly abusing his colleagues during an online meeting went viral on social media. The incident has sparked a conversation about workplace culture and sales, a high-pressure profession that requires meeting targets.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in Kolkata Pushpal Roy Abuses Colleagues, Asks Junior to Sell 75 Insurance Policies in a Day; Suspended After Video of Online Internal Meeting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8.jpeg"/>
                    <pic:cNvPicPr/>
                  </pic:nvPicPr>
                  <pic:blipFill>
                    <a:blip r:embed="rId9"/>
                    <a:stretch>
                      <a:fillRect/>
                    </a:stretch>
                  </pic:blipFill>
                  <pic:spPr>
                    <a:xfrm>
                      <a:off x="0" y="0"/>
                      <a:ext cx="6400800" cy="4572000"/>
                    </a:xfrm>
                    <a:prstGeom prst="rect"/>
                  </pic:spPr>
                </pic:pic>
              </a:graphicData>
            </a:graphic>
          </wp:inline>
        </w:drawing>
      </w:r>
    </w:p>
    <w:p>
      <w:r>
        <w:t>https://www.latestly.com/socially/india/news/hdfc-bank-officer-in-kolkata-pushpal-roy-abuses-colleagues-asks-junior-to-sell-75-insurance-policies-in-a-day-suspended-after-video-of-online-internal-meeting-goes-viral-5179658.html</w:t>
      </w:r>
    </w:p>
    <w:p>
      <w:r>
        <w:t xml:space="preserve"> HDFC Bank suspended one of its senior executives, Pushpal Roy, after a video of him verbally abusing colleagues went viral online. Netizens expressed their outrage at his behaviour and called for action to be taken.</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suspended after video of him abusing employees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9.jpeg"/>
                    <pic:cNvPicPr/>
                  </pic:nvPicPr>
                  <pic:blipFill>
                    <a:blip r:embed="rId9"/>
                    <a:stretch>
                      <a:fillRect/>
                    </a:stretch>
                  </pic:blipFill>
                  <pic:spPr>
                    <a:xfrm>
                      <a:off x="0" y="0"/>
                      <a:ext cx="6400800" cy="4572000"/>
                    </a:xfrm>
                    <a:prstGeom prst="rect"/>
                  </pic:spPr>
                </pic:pic>
              </a:graphicData>
            </a:graphic>
          </wp:inline>
        </w:drawing>
      </w:r>
    </w:p>
    <w:p>
      <w:r>
        <w:t>https://www.editorji.com/business-news/hdfc-bank-manager-suspended-after-video-of-him-abusing-employees-goes-viral-1685972786435</w:t>
      </w:r>
    </w:p>
    <w:p>
      <w:r>
        <w:br/>
        <w:t>HDFC Bank has taken immediate action and suspended a senior executive, Pushpal Roy, after a video of him exhibiting unacceptable behavior towards colleagues surfaced on social media. The bank has stated its dedication to upholding a workplace where all employees feel respected and secure, and are conducting an investigation to ensure the same.</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Senior VP Caught Abusing Employees In Viral Video; Sparks LinkedIn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0.jpeg"/>
                    <pic:cNvPicPr/>
                  </pic:nvPicPr>
                  <pic:blipFill>
                    <a:blip r:embed="rId9"/>
                    <a:stretch>
                      <a:fillRect/>
                    </a:stretch>
                  </pic:blipFill>
                  <pic:spPr>
                    <a:xfrm>
                      <a:off x="0" y="0"/>
                      <a:ext cx="6400800" cy="4572000"/>
                    </a:xfrm>
                    <a:prstGeom prst="rect"/>
                  </pic:spPr>
                </pic:pic>
              </a:graphicData>
            </a:graphic>
          </wp:inline>
        </w:drawing>
      </w:r>
    </w:p>
    <w:p>
      <w:r>
        <w:t>https://in.mashable.com/culture/53970/hdfc-senior-vp-caught-abusing-employees-in-viral-video-sparks-linkedin-debate-on-toxic-work-culture</w:t>
      </w:r>
    </w:p>
    <w:p>
      <w:r>
        <w:br/>
        <w:t>A video of Senior VP Pushpal Roy's inappropriate behavior in HDFC Bank has sparked conversations about addressing toxic work environments. HDFC Bank has initiated an investigation into the matter to be dealt with under its zero tolerance policy. The incident has highlighted workplace conduct and the importance of creating a safe and productive work environment.</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1.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responded to viral video footage of an executive, Pushpal Roy, abusing colleagues during an online meeting by suspending him and initiating an investigation. This caused a public outcry on social media.</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2.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HDFC Bank manager Pushpal Roy has been compared to Gordon Gekko from Wall Street due to his ruthlessness and uncompromising attitude towards the staff. However, his tactics of humiliation have caused concern among the people of Kolkata as it is seen as a worrying trend among Bengalis for an "overbearing elder brother".</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3.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br/>
        <w:t>HDFC Bank executive has been suspended and is under internal investigation after a video of him verbally abusing colleagues during an online meeting went viral on social media. This has sparked criticism and discussions about labor laws and the pressure salespeople often experience in order to meet targets.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4.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This article covers a variety of topics, from a call to introduce stricter labor laws in India due to a viral video of a toxic workplace, Raymond's strengths and challenges, AI-generated Pic of Mona Lisa eating Indian food, Kakhovka Dam breach during the Russia-Ukraine War, Coding Ninjas’ senior executive preventing employees from leaving the office, Paragraphica's AI-generated image-generating ability, and Swara Bhasker's pregnancy announcement, to the Antilia bomb scare case. It also highlights Deputy CM DK Shivakumar's vision for the Congress government in Tech Congress 2023, and India's youngest pledger for The Giving Pledge.</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5.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br/>
        <w:t>HDFC Bank has suspended its vice president Pushpal Roy after a video of him verbally and physically harassing employees went viral online. An investigation is ongoing, and HDFC Bank has stated that they do not tolerate any form of workplace harassment or misconduct.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6.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t xml:space="preserve"> </w:t>
        <w:br/>
        <w:t>Soumyajit Giri, a former NIVEA employee, tragically committed suicide by strangulation in his own home, leaving his daughter fatherless at a young age. His death is being covered up by the police with little sympathy for his family. This is causing outrage in the corporate world as they witness a stark example of their oft-criticised heartlessness first-hand.</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in Kolkata Pushpal Roy Abuses Colleagues, Asks Junior to Sell 75 Insurance Policies in a Day; Suspended After Video of Online Internal Meeting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7.jpeg"/>
                    <pic:cNvPicPr/>
                  </pic:nvPicPr>
                  <pic:blipFill>
                    <a:blip r:embed="rId9"/>
                    <a:stretch>
                      <a:fillRect/>
                    </a:stretch>
                  </pic:blipFill>
                  <pic:spPr>
                    <a:xfrm>
                      <a:off x="0" y="0"/>
                      <a:ext cx="6400800" cy="4572000"/>
                    </a:xfrm>
                    <a:prstGeom prst="rect"/>
                  </pic:spPr>
                </pic:pic>
              </a:graphicData>
            </a:graphic>
          </wp:inline>
        </w:drawing>
      </w:r>
    </w:p>
    <w:p>
      <w:r>
        <w:t>https://www.latestly.com/socially/india/news/hdfc-bank-officer-in-kolkata-pushpal-roy-abuses-colleagues-asks-junior-to-sell-75-insurance-policies-in-a-day-suspended-after-video-of-online-internal-meeting-goes-viral-5179658.html</w:t>
      </w:r>
    </w:p>
    <w:p>
      <w:r>
        <w:br/>
        <w:t>A video emerged of HDFC Bank Regional Branch Banking Head Pushpal Roy in Kolkata screaming and swearing at his team due to their failure to reach their sales targets. The video quickly gained attention on social media, with users decrying his behaviour and requesting that action be taken. HDFC Bank responded by suspending Roy.</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8.jpeg"/>
                    <pic:cNvPicPr/>
                  </pic:nvPicPr>
                  <pic:blipFill>
                    <a:blip r:embed="rId9"/>
                    <a:stretch>
                      <a:fillRect/>
                    </a:stretch>
                  </pic:blipFill>
                  <pic:spPr>
                    <a:xfrm>
                      <a:off x="0" y="0"/>
                      <a:ext cx="6400800" cy="4572000"/>
                    </a:xfrm>
                    <a:prstGeom prst="rect"/>
                  </pic:spPr>
                </pic:pic>
              </a:graphicData>
            </a:graphic>
          </wp:inline>
        </w:drawing>
      </w:r>
    </w:p>
    <w:p>
      <w:r>
        <w:t>https://twitter.com/Anirbban/status/1665722504181342208</w:t>
      </w:r>
    </w:p>
    <w:p>
      <w:r>
        <w:br/>
        <w:t>In order to use twitter.com, JavaScript must be enabled in the browser or switched to one of the supported browsers listed in the Help Center.</w:t>
      </w:r>
    </w:p>
    <w:p>
      <w:r>
        <w:t>['0.75', '0.75']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suspended following viral video of employee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9.jpeg"/>
                    <pic:cNvPicPr/>
                  </pic:nvPicPr>
                  <pic:blipFill>
                    <a:blip r:embed="rId9"/>
                    <a:stretch>
                      <a:fillRect/>
                    </a:stretch>
                  </pic:blipFill>
                  <pic:spPr>
                    <a:xfrm>
                      <a:off x="0" y="0"/>
                      <a:ext cx="6400800" cy="4572000"/>
                    </a:xfrm>
                    <a:prstGeom prst="rect"/>
                  </pic:spPr>
                </pic:pic>
              </a:graphicData>
            </a:graphic>
          </wp:inline>
        </w:drawing>
      </w:r>
    </w:p>
    <w:p>
      <w:r>
        <w:t>https://www.firstpost.com/india/viral-hdfc-bank-officer-suspended-for-abusing-employees-in-online-meeting-12698612.html</w:t>
      </w:r>
    </w:p>
    <w:p>
      <w:r>
        <w:br/>
        <w:br/>
        <w:t>HDFC Bank has suspended one of its senior officers, Pushpal Roy, after a viral video of him verbally abusing junior colleagues surfaced. HDFC Bank has begun an investigation in collaboration with the RBI to determine and prevent similar behaviour in the future.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Update Link 18++: hdfc bank viral video pushpal roy</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1.jpeg"/>
                    <pic:cNvPicPr/>
                  </pic:nvPicPr>
                  <pic:blipFill>
                    <a:blip r:embed="rId9"/>
                    <a:stretch>
                      <a:fillRect/>
                    </a:stretch>
                  </pic:blipFill>
                  <pic:spPr>
                    <a:xfrm>
                      <a:off x="0" y="0"/>
                      <a:ext cx="6400800" cy="4572000"/>
                    </a:xfrm>
                    <a:prstGeom prst="rect"/>
                  </pic:spPr>
                </pic:pic>
              </a:graphicData>
            </a:graphic>
          </wp:inline>
        </w:drawing>
      </w:r>
    </w:p>
    <w:p>
      <w:r>
        <w:t>https://ges-r.com/hdfc-bank-viral-video-pushpal-roy/</w:t>
      </w:r>
    </w:p>
    <w:p>
      <w:r>
        <w:t xml:space="preserve"> HDFC Bank's viral video featuring Pushpal Roy is trending on social media platforms. An admin will provide a download link to access the video, as well as applications like Phonto, FaceSwap, and WETV to view and edit the video. The download link is provided at the end of the article.</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1.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HDFC Bank has suspended a senior executive at its West Bengal branch, Pushpal Roy, after a video of him verbally abusing colleagues was shared on social media. Roy had a long history with the company and his suspension has led to criticism of the bank's service conditions and work practices. An investigation is underway.</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suspended after video of him abusing employees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2.jpeg"/>
                    <pic:cNvPicPr/>
                  </pic:nvPicPr>
                  <pic:blipFill>
                    <a:blip r:embed="rId9"/>
                    <a:stretch>
                      <a:fillRect/>
                    </a:stretch>
                  </pic:blipFill>
                  <pic:spPr>
                    <a:xfrm>
                      <a:off x="0" y="0"/>
                      <a:ext cx="6400800" cy="4572000"/>
                    </a:xfrm>
                    <a:prstGeom prst="rect"/>
                  </pic:spPr>
                </pic:pic>
              </a:graphicData>
            </a:graphic>
          </wp:inline>
        </w:drawing>
      </w:r>
    </w:p>
    <w:p>
      <w:r>
        <w:t>https://www.editorji.com/business-news/hdfc-bank-manager-suspended-after-video-of-him-abusing-employees-goes-viral-1685972786435</w:t>
      </w:r>
    </w:p>
    <w:p>
      <w:r>
        <w:t xml:space="preserve"> HDFC Bank has suspended an executive after a video of him using inappropriate language with colleagues went viral on social media. HDFC Bank has a zero-tolerance policy for misconduct and reiterated their commitment to respecting all employees.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Theatre Road, Kolkata- 700017 Branch Contact Information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4.jpeg"/>
                    <pic:cNvPicPr/>
                  </pic:nvPicPr>
                  <pic:blipFill>
                    <a:blip r:embed="rId9"/>
                    <a:stretch>
                      <a:fillRect/>
                    </a:stretch>
                  </pic:blipFill>
                  <pic:spPr>
                    <a:xfrm>
                      <a:off x="0" y="0"/>
                      <a:ext cx="6400800" cy="4572000"/>
                    </a:xfrm>
                    <a:prstGeom prst="rect"/>
                  </pic:spPr>
                </pic:pic>
              </a:graphicData>
            </a:graphic>
          </wp:inline>
        </w:drawing>
      </w:r>
    </w:p>
    <w:p>
      <w:r>
        <w:t>https://near-me.hdfcbank.com/branch-atm-locator/hdfc-bank-theatre-road-banks-theatre-road-kolkata-78085/Contact-Us</w:t>
      </w:r>
    </w:p>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top official after video of him abusing colleagues during online meet went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5.jpeg"/>
                    <pic:cNvPicPr/>
                  </pic:nvPicPr>
                  <pic:blipFill>
                    <a:blip r:embed="rId9"/>
                    <a:stretch>
                      <a:fillRect/>
                    </a:stretch>
                  </pic:blipFill>
                  <pic:spPr>
                    <a:xfrm>
                      <a:off x="0" y="0"/>
                      <a:ext cx="6400800" cy="4572000"/>
                    </a:xfrm>
                    <a:prstGeom prst="rect"/>
                  </pic:spPr>
                </pic:pic>
              </a:graphicData>
            </a:graphic>
          </wp:inline>
        </w:drawing>
      </w:r>
    </w:p>
    <w:p>
      <w:r>
        <w:t>https://www.livemint.com/companies/news/hdfc-bank-suspends-top-official-after-video-of-him-abusing-colleagues-during-online-meet-went-viral-watch-11685969562262.html</w:t>
      </w:r>
    </w:p>
    <w:p>
      <w:r>
        <w:t xml:space="preserve"> HDFC Bank's Senior VP, Pushpal Roy, is facing suspension and an investigation after a video of him verbally abusing his colleagues during an online meeting went viral. This incident has sparked a debate about the work environment in corporate India, with many stating it is wrong for a highly qualified executive to use such language.</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abuses employees in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6.jpeg"/>
                    <pic:cNvPicPr/>
                  </pic:nvPicPr>
                  <pic:blipFill>
                    <a:blip r:embed="rId9"/>
                    <a:stretch>
                      <a:fillRect/>
                    </a:stretch>
                  </pic:blipFill>
                  <pic:spPr>
                    <a:xfrm>
                      <a:off x="0" y="0"/>
                      <a:ext cx="6400800" cy="4572000"/>
                    </a:xfrm>
                    <a:prstGeom prst="rect"/>
                  </pic:spPr>
                </pic:pic>
              </a:graphicData>
            </a:graphic>
          </wp:inline>
        </w:drawing>
      </w:r>
    </w:p>
    <w:p>
      <w:r>
        <w:t>https://www.moneycontrol.com/europe/?url=https://www.moneycontrol.com/news/business/hdfc-bank-suspends-officer-for-unruly-behaviour-with-colleagues-10745551.html&amp;classic=true</w:t>
      </w:r>
    </w:p>
    <w:p>
      <w:r>
        <w:t xml:space="preserve"> HDFC Bank has suspended an employee in Kolkata for exhibiting disruptive behaviour and an investigation is underway, reflecting the bank's zero-tolerance policy for misconduct. This incident follows complaints of mis-selling and supports the government's efforts to ensure ethical practices in insurance sales.</w:t>
      </w:r>
    </w:p>
    <w:p>
      <w:r>
        <w:t>-0.1</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bank officer abuses colleagues during internal meeting, suspended</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7.jpeg"/>
                    <pic:cNvPicPr/>
                  </pic:nvPicPr>
                  <pic:blipFill>
                    <a:blip r:embed="rId9"/>
                    <a:stretch>
                      <a:fillRect/>
                    </a:stretch>
                  </pic:blipFill>
                  <pic:spPr>
                    <a:xfrm>
                      <a:off x="0" y="0"/>
                      <a:ext cx="6400800" cy="4572000"/>
                    </a:xfrm>
                    <a:prstGeom prst="rect"/>
                  </pic:spPr>
                </pic:pic>
              </a:graphicData>
            </a:graphic>
          </wp:inline>
        </w:drawing>
      </w:r>
    </w:p>
    <w:p>
      <w:r>
        <w:t>https://www.ap7am.com/index.php/lv-374833-viral-video-hdfc-bank-officer-abuses-colleagues-during-internal-meeting-suspended</w:t>
      </w:r>
    </w:p>
    <w:p>
      <w:r>
        <w:t xml:space="preserve"> HDFC Bank suspended executive Pushpal Roy after a video surfaced on social media showing him verbally abusing junior colleagues for not meeting sales targets. The action raised questions about workplace behavior and the bank's strict policy against harassment and misconduct.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Employee's Viral Video Leads To Suspension Over Online Meeting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8.jpeg"/>
                    <pic:cNvPicPr/>
                  </pic:nvPicPr>
                  <pic:blipFill>
                    <a:blip r:embed="rId9"/>
                    <a:stretch>
                      <a:fillRect/>
                    </a:stretch>
                  </pic:blipFill>
                  <pic:spPr>
                    <a:xfrm>
                      <a:off x="0" y="0"/>
                      <a:ext cx="6400800" cy="4572000"/>
                    </a:xfrm>
                    <a:prstGeom prst="rect"/>
                  </pic:spPr>
                </pic:pic>
              </a:graphicData>
            </a:graphic>
          </wp:inline>
        </w:drawing>
      </w:r>
    </w:p>
    <w:p>
      <w:r>
        <w:t>https://www.news18.com/business/hdfc-bank-employee-news-viral-video-8005849.html</w:t>
      </w:r>
    </w:p>
    <w:p>
      <w:r>
        <w:t xml:space="preserve"> HDFC Bank has taken strict action against one of its senior managers in Kolkata after a video surfaced of him berating subordinates for not selling banking and insurance products, as the bank has a zero-tolerance policy for any work-related misconduct. This caused an outcry amongst social media users, who asked for the manager to be punished.</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Dive into anything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9.jpeg"/>
                    <pic:cNvPicPr/>
                  </pic:nvPicPr>
                  <pic:blipFill>
                    <a:blip r:embed="rId9"/>
                    <a:stretch>
                      <a:fillRect/>
                    </a:stretch>
                  </pic:blipFill>
                  <pic:spPr>
                    <a:xfrm>
                      <a:off x="0" y="0"/>
                      <a:ext cx="6400800" cy="4572000"/>
                    </a:xfrm>
                    <a:prstGeom prst="rect"/>
                  </pic:spPr>
                </pic:pic>
              </a:graphicData>
            </a:graphic>
          </wp:inline>
        </w:drawing>
      </w:r>
    </w:p>
    <w:p>
      <w:r>
        <w:t>https://www.reddit.com/r/IndiaSpeaks/comments/142gzqd/toxic_work_culture_of_hdfc_bank_regional_branch/</w:t>
      </w:r>
    </w:p>
    <w:p>
      <w:r>
        <w:t xml:space="preserve"> Namaskaram is a Reddit community for Indian people to discuss news, entertainment, culture, geopolitics, and more. It encourages an open and engaging environment for collaboration and discussion.</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 Suspended for Abusing Co-workers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2.jpeg"/>
                    <pic:cNvPicPr/>
                  </pic:nvPicPr>
                  <pic:blipFill>
                    <a:blip r:embed="rId9"/>
                    <a:stretch>
                      <a:fillRect/>
                    </a:stretch>
                  </pic:blipFill>
                  <pic:spPr>
                    <a:xfrm>
                      <a:off x="0" y="0"/>
                      <a:ext cx="6400800" cy="4572000"/>
                    </a:xfrm>
                    <a:prstGeom prst="rect"/>
                  </pic:spPr>
                </pic:pic>
              </a:graphicData>
            </a:graphic>
          </wp:inline>
        </w:drawing>
      </w:r>
    </w:p>
    <w:p>
      <w:r>
        <w:t>https://www.mirchi9.com/social-media-viral/hdfc-bank-employee-suspended-for-abusing-co-workers/</w:t>
      </w:r>
    </w:p>
    <w:p>
      <w:r>
        <w:br/>
        <w:t>HDFC Bank suspended an employee in Kolkata after footage of him berating coworkers in an internal meeting went viral. Service managers have begun an investigation and a discussion surrounding the unhealthy working behavior has been sparked, though some who had previous worked with him noted that this was on his "mellow side".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Video Viral HDFC Bank, Who Is Pushpal Roy HDFC Bank Employee Watch Full Video!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0.jpeg"/>
                    <pic:cNvPicPr/>
                  </pic:nvPicPr>
                  <pic:blipFill>
                    <a:blip r:embed="rId9"/>
                    <a:stretch>
                      <a:fillRect/>
                    </a:stretch>
                  </pic:blipFill>
                  <pic:spPr>
                    <a:xfrm>
                      <a:off x="0" y="0"/>
                      <a:ext cx="6400800" cy="4572000"/>
                    </a:xfrm>
                    <a:prstGeom prst="rect"/>
                  </pic:spPr>
                </pic:pic>
              </a:graphicData>
            </a:graphic>
          </wp:inline>
        </w:drawing>
      </w:r>
    </w:p>
    <w:p>
      <w:r>
        <w:t>https://themonkeytail.com/pushpal-roy-video-viral-hdfc-bank-who-is-pushpal-roy-hdfc-bank-employee-watch-full-video/</w:t>
      </w:r>
    </w:p>
    <w:p>
      <w:r>
        <w:t xml:space="preserve"> HDFC Bank took swift action to suspend a senior executive, Mr. Pushpal, after a video of him screaming at employees in an online meeting went viral on the internet and sparked public outrage. HDFC conducted an investigation and released a press statement highlighting their zero tolerance policy for any kind of harassment or misconduct in the workplace.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video: HDFC suspends its senior employee for abusing junior colleagues during online meet, twitterati initiates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1.jpeg"/>
                    <pic:cNvPicPr/>
                  </pic:nvPicPr>
                  <pic:blipFill>
                    <a:blip r:embed="rId9"/>
                    <a:stretch>
                      <a:fillRect/>
                    </a:stretch>
                  </pic:blipFill>
                  <pic:spPr>
                    <a:xfrm>
                      <a:off x="0" y="0"/>
                      <a:ext cx="6400800" cy="4572000"/>
                    </a:xfrm>
                    <a:prstGeom prst="rect"/>
                  </pic:spPr>
                </pic:pic>
              </a:graphicData>
            </a:graphic>
          </wp:inline>
        </w:drawing>
      </w:r>
    </w:p>
    <w:p>
      <w:r>
        <w:t>https://www.tribuneindia.com/news/trending/viral-video-hdfc-suspends-its-senior-employee-for-abusing-junior-colleagues-during-online-meet-twitterati-initiates-debate-on-toxic-work-culture-514758</w:t>
      </w:r>
    </w:p>
    <w:p>
      <w:r>
        <w:t xml:space="preserve">  HDFC Bank fired a senior employee after a video of him shouting at his junior co-workers went viral. Following the incident, HDFC Bank conducted an investigation and vowed to take zero tolerance for any misconduct within the workplace, sparking a conversation about toxic workplace culture in India.</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Watch: HDFC Bank Employee Abuses Junior During Video Meet; Suspended For Unruly Behaviour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2.jpeg"/>
                    <pic:cNvPicPr/>
                  </pic:nvPicPr>
                  <pic:blipFill>
                    <a:blip r:embed="rId9"/>
                    <a:stretch>
                      <a:fillRect/>
                    </a:stretch>
                  </pic:blipFill>
                  <pic:spPr>
                    <a:xfrm>
                      <a:off x="0" y="0"/>
                      <a:ext cx="6400800" cy="4572000"/>
                    </a:xfrm>
                    <a:prstGeom prst="rect"/>
                  </pic:spPr>
                </pic:pic>
              </a:graphicData>
            </a:graphic>
          </wp:inline>
        </w:drawing>
      </w:r>
    </w:p>
    <w:p>
      <w:r>
        <w:t>https://www.freepressjournal.in/business/watch-hdfc-bank-employee-abuses-junior-during-video-meet-suspended-for-unruly-behaviour</w:t>
      </w:r>
    </w:p>
    <w:p>
      <w:r>
        <w:t xml:space="preserve"> HDFC cluster head Pushpal Roy was suspended after a viral video showed him abusing employees during a video call. This follows a survey showing most Indian professionals leave their job due to their boss' toxic behaviour, which HDFC broadly condemned in reiterating their zero-tolerance policy on unruly behaviour and commitment to employee dignity.</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Watch: HDFC Bank senior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3.jpeg"/>
                    <pic:cNvPicPr/>
                  </pic:nvPicPr>
                  <pic:blipFill>
                    <a:blip r:embed="rId9"/>
                    <a:stretch>
                      <a:fillRect/>
                    </a:stretch>
                  </pic:blipFill>
                  <pic:spPr>
                    <a:xfrm>
                      <a:off x="0" y="0"/>
                      <a:ext cx="6400800" cy="4572000"/>
                    </a:xfrm>
                    <a:prstGeom prst="rect"/>
                  </pic:spPr>
                </pic:pic>
              </a:graphicData>
            </a:graphic>
          </wp:inline>
        </w:drawing>
      </w:r>
    </w:p>
    <w:p>
      <w:r>
        <w:t>https://www.dnaindia.com/viral/report-watch-hdfc-bank-senior-abuses-colleagues-during-online-meeting-suspended-after-video-goes-viral-3046254</w:t>
      </w:r>
    </w:p>
    <w:p>
      <w:r>
        <w:t xml:space="preserve"> HDFC Bank in Kolkata has suspended a senior officer after a video of him behaving inappropriately with subordinates went viral on social media. An investigation has been launched, and users are expressing outrage and threatening to leave the bank if it does not take action. The officer has been in the position of VP for over 16 years.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Senior VP Suspended Following Viral Video of Abusive Conduct During Internal Meeting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5.jpeg"/>
                    <pic:cNvPicPr/>
                  </pic:nvPicPr>
                  <pic:blipFill>
                    <a:blip r:embed="rId9"/>
                    <a:stretch>
                      <a:fillRect/>
                    </a:stretch>
                  </pic:blipFill>
                  <pic:spPr>
                    <a:xfrm>
                      <a:off x="0" y="0"/>
                      <a:ext cx="6400800" cy="4572000"/>
                    </a:xfrm>
                    <a:prstGeom prst="rect"/>
                  </pic:spPr>
                </pic:pic>
              </a:graphicData>
            </a:graphic>
          </wp:inline>
        </w:drawing>
      </w:r>
    </w:p>
    <w:p>
      <w:r>
        <w:t>https://www.punenow.com/post/hdfc-bank-senior-vp-suspended-following-viral-video-of-abusive-conduct-during-internal-meeting</w:t>
      </w:r>
    </w:p>
    <w:p>
      <w:r>
        <w:t xml:space="preserve"> HDFC Bank confirmed the suspension of their Senior VP in Kolkata on June 5, due to allegations of mistreatment of junior colleagues and demanding one of them sells 75 insurance policies in a day. This incident has sparked outrage on social media and discussion around the practices of banks and pressures put on their employees, prompting the bank to issue a statement in response to their zero-tolerance policy of workplace misconduct.</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6.jpeg"/>
                    <pic:cNvPicPr/>
                  </pic:nvPicPr>
                  <pic:blipFill>
                    <a:blip r:embed="rId9"/>
                    <a:stretch>
                      <a:fillRect/>
                    </a:stretch>
                  </pic:blipFill>
                  <pic:spPr>
                    <a:xfrm>
                      <a:off x="0" y="0"/>
                      <a:ext cx="6400800" cy="4572000"/>
                    </a:xfrm>
                    <a:prstGeom prst="rect"/>
                  </pic:spPr>
                </pic:pic>
              </a:graphicData>
            </a:graphic>
          </wp:inline>
        </w:drawing>
      </w:r>
    </w:p>
    <w:p>
      <w:r>
        <w:t>https://www.india.com/viral/hdfc-bank-official-abuses-employees-during-online-meeting-suspended-after-video-goes-viral-6092794/</w:t>
      </w:r>
    </w:p>
    <w:p>
      <w:r>
        <w:br/>
        <w:t>HDFC Bank in India has suspended a senior official for his unruly behavior during an online meeting, which went viral. The RBI and the finance ministry have had meetings regarding governance and ethics in the banking sector, and banks have been instructed to put in place mechanisms to prevent unethical insurance sales practices.</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HDFC Bank viral video outbursts netizens, leading to his suspension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7.jpeg"/>
                    <pic:cNvPicPr/>
                  </pic:nvPicPr>
                  <pic:blipFill>
                    <a:blip r:embed="rId9"/>
                    <a:stretch>
                      <a:fillRect/>
                    </a:stretch>
                  </pic:blipFill>
                  <pic:spPr>
                    <a:xfrm>
                      <a:off x="0" y="0"/>
                      <a:ext cx="6400800" cy="4572000"/>
                    </a:xfrm>
                    <a:prstGeom prst="rect"/>
                  </pic:spPr>
                </pic:pic>
              </a:graphicData>
            </a:graphic>
          </wp:inline>
        </w:drawing>
      </w:r>
    </w:p>
    <w:p>
      <w:r>
        <w:t>https://jobsbots.com/pushpal-roy-hdfc-bank-viral-video-outbursts-netizens-leading-to-his-suspension/</w:t>
      </w:r>
    </w:p>
    <w:p>
      <w:r>
        <w:br/>
        <w:br/>
        <w:t>HDFC Bank has taken action by suspending an executive after a viral video surfaced online of him shouting at colleagues. This has led to a debate about the need for more respectful work environments in India, as well as the bank's code of conduct. HDFC Bank has stated they have a zero-tolerance policy for misconduct and are conducting an internal investigation into the incident.</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Toxic work environment at HDFC Bank highlighted by viral video on LinkedIn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8.jpeg"/>
                    <pic:cNvPicPr/>
                  </pic:nvPicPr>
                  <pic:blipFill>
                    <a:blip r:embed="rId9"/>
                    <a:stretch>
                      <a:fillRect/>
                    </a:stretch>
                  </pic:blipFill>
                  <pic:spPr>
                    <a:xfrm>
                      <a:off x="0" y="0"/>
                      <a:ext cx="6400800" cy="4572000"/>
                    </a:xfrm>
                    <a:prstGeom prst="rect"/>
                  </pic:spPr>
                </pic:pic>
              </a:graphicData>
            </a:graphic>
          </wp:inline>
        </w:drawing>
      </w:r>
    </w:p>
    <w:p>
      <w:r>
        <w:t>https://startupnews.fyi/2023/06/07/toxic-work-environment-at-hdfc-bank-highlighted-by-viral-video-on-linkedin/</w:t>
      </w:r>
    </w:p>
    <w:p>
      <w:r>
        <w:t xml:space="preserve"> A LinkedIn video showing Pushpal Roy, a senior vice president of HDFC Bank, shouting at employees exposed a toxic work environment. Upon investigation, the bank suspended Roy and social media users called for stricter labor laws to ensure employees’ self-worth and respect. This serves as a reminder for organizations to prioritize employee wellness and implement comprehensive labor laws.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Radaris India: Looking for Pushpal Roy? Find full background records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9.jpeg"/>
                    <pic:cNvPicPr/>
                  </pic:nvPicPr>
                  <pic:blipFill>
                    <a:blip r:embed="rId9"/>
                    <a:stretch>
                      <a:fillRect/>
                    </a:stretch>
                  </pic:blipFill>
                  <pic:spPr>
                    <a:xfrm>
                      <a:off x="0" y="0"/>
                      <a:ext cx="6400800" cy="4572000"/>
                    </a:xfrm>
                    <a:prstGeom prst="rect"/>
                  </pic:spPr>
                </pic:pic>
              </a:graphicData>
            </a:graphic>
          </wp:inline>
        </w:drawing>
      </w:r>
    </w:p>
    <w:p>
      <w:r>
        <w:t>https://radaris.in/p/Pushpal/Roy/</w:t>
      </w:r>
    </w:p>
    <w:p>
      <w:r>
        <w:t xml:space="preserve"> Deepak Roy has been waiting 945 days for a response from Pushpal Mazumder regarding a non-functioning 70-liter refrigerator.</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Kolkata: HDFC Bank Senior Shouts, Hurls Abuses At Employees For Not Meeting Targets, Watch Video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3.jpeg"/>
                    <pic:cNvPicPr/>
                  </pic:nvPicPr>
                  <pic:blipFill>
                    <a:blip r:embed="rId9"/>
                    <a:stretch>
                      <a:fillRect/>
                    </a:stretch>
                  </pic:blipFill>
                  <pic:spPr>
                    <a:xfrm>
                      <a:off x="0" y="0"/>
                      <a:ext cx="6400800" cy="4572000"/>
                    </a:xfrm>
                    <a:prstGeom prst="rect"/>
                  </pic:spPr>
                </pic:pic>
              </a:graphicData>
            </a:graphic>
          </wp:inline>
        </w:drawing>
      </w:r>
    </w:p>
    <w:p>
      <w:r>
        <w:t>https://www.storypick.com/hdfc-bank-senior-shouts-at-employees-in-video/</w:t>
      </w:r>
    </w:p>
    <w:p>
      <w:r>
        <w:br/>
        <w:br/>
        <w:t>A video of a Senior Vice President at HDFC Bank in Kolkata went viral showing the executive verbally abusing employees for not meeting targets. Many people shared personal stories of working in abusive environments after witnessing the incident, leading HDFC Bank to suspend the employee pending an investigation. This situation brings attention to the growing issues with toxic work culture in many organizations today.</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Senior VP Caught Abusing Employees In Viral Video; Sparks LinkedIn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0.jpeg"/>
                    <pic:cNvPicPr/>
                  </pic:nvPicPr>
                  <pic:blipFill>
                    <a:blip r:embed="rId9"/>
                    <a:stretch>
                      <a:fillRect/>
                    </a:stretch>
                  </pic:blipFill>
                  <pic:spPr>
                    <a:xfrm>
                      <a:off x="0" y="0"/>
                      <a:ext cx="6400800" cy="4572000"/>
                    </a:xfrm>
                    <a:prstGeom prst="rect"/>
                  </pic:spPr>
                </pic:pic>
              </a:graphicData>
            </a:graphic>
          </wp:inline>
        </w:drawing>
      </w:r>
    </w:p>
    <w:p>
      <w:r>
        <w:t>https://in.mashable.com/culture/53970/hdfc-senior-vp-caught-abusing-employees-in-viral-video-sparks-linkedin-debate-on-toxic-work-culture</w:t>
      </w:r>
    </w:p>
    <w:p>
      <w:r>
        <w:t xml:space="preserve"> HDFC Bank in Kolkata has been rocked by a video of one of its officers, Senior VP Pushpal Roy, acting in an unruly manner during an internal meeting. His behaviour, including verbal abuse, public humiliation, and the misuse of authority, is unacceptable and has drawn the attention of workplace reformers. The incident highlights the importance of addressing toxic elements in the workplace so as to not harm employees or the organization itself.</w:t>
      </w:r>
    </w:p>
    <w:p>
      <w:r>
        <w:t>-0.7269</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Abuse Viral Video: Who is responsible for it? One man or the firm?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1.jpeg"/>
                    <pic:cNvPicPr/>
                  </pic:nvPicPr>
                  <pic:blipFill>
                    <a:blip r:embed="rId9"/>
                    <a:stretch>
                      <a:fillRect/>
                    </a:stretch>
                  </pic:blipFill>
                  <pic:spPr>
                    <a:xfrm>
                      <a:off x="0" y="0"/>
                      <a:ext cx="6400800" cy="4572000"/>
                    </a:xfrm>
                    <a:prstGeom prst="rect"/>
                  </pic:spPr>
                </pic:pic>
              </a:graphicData>
            </a:graphic>
          </wp:inline>
        </w:drawing>
      </w:r>
    </w:p>
    <w:p>
      <w:r>
        <w:t>https://www.myblogadda.com/hdfc-abuse-viral-video-who-is-responsible/</w:t>
      </w:r>
    </w:p>
    <w:p>
      <w:r>
        <w:br/>
        <w:t>An HDFC Bank executive's verbally abusive behaviour towards employees in a sales-driven environment has been widely condemned and leads to the executive's suspension. The incident has highlighted the need for better protection of employee wellbeing and has reignited conversations about workplace mental strain.</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Viral Video Full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2.jpeg"/>
                    <pic:cNvPicPr/>
                  </pic:nvPicPr>
                  <pic:blipFill>
                    <a:blip r:embed="rId9"/>
                    <a:stretch>
                      <a:fillRect/>
                    </a:stretch>
                  </pic:blipFill>
                  <pic:spPr>
                    <a:xfrm>
                      <a:off x="0" y="0"/>
                      <a:ext cx="6400800" cy="4572000"/>
                    </a:xfrm>
                    <a:prstGeom prst="rect"/>
                  </pic:spPr>
                </pic:pic>
              </a:graphicData>
            </a:graphic>
          </wp:inline>
        </w:drawing>
      </w:r>
    </w:p>
    <w:p>
      <w:r>
        <w:t>https://ecapitalhouse.com.vn/hdfc-bank-viral-video-full/</w:t>
      </w:r>
    </w:p>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 Suspended for Abusing Co-workers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3.jpeg"/>
                    <pic:cNvPicPr/>
                  </pic:nvPicPr>
                  <pic:blipFill>
                    <a:blip r:embed="rId9"/>
                    <a:stretch>
                      <a:fillRect/>
                    </a:stretch>
                  </pic:blipFill>
                  <pic:spPr>
                    <a:xfrm>
                      <a:off x="0" y="0"/>
                      <a:ext cx="6400800" cy="4572000"/>
                    </a:xfrm>
                    <a:prstGeom prst="rect"/>
                  </pic:spPr>
                </pic:pic>
              </a:graphicData>
            </a:graphic>
          </wp:inline>
        </w:drawing>
      </w:r>
    </w:p>
    <w:p>
      <w:r>
        <w:t>https://www.mirchi9.com/social-media-viral/hdfc-bank-employee-suspended-for-abusing-co-workers/</w:t>
      </w:r>
    </w:p>
    <w:p>
      <w:r>
        <w:br/>
        <w:br/>
        <w:t>HDFC Bank suspended one of its top employees in Kolkata after a viral video of him verbally abusing his co-workers at an internal meeting came to light. A discussion on harmful working cultures ensued and an investigation has been launched to further assess the situation. Witnesses spoke out about the employee's abusive behavior.</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"This is @HDFC_Bank’s Kolkata cluster head Mr. Pushpal Roy on a video call with his team. Can anyone translate what he is saying? He is being abusive &amp; is using profanity, judging by his tone. How can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5.jpeg"/>
                    <pic:cNvPicPr/>
                  </pic:nvPicPr>
                  <pic:blipFill>
                    <a:blip r:embed="rId9"/>
                    <a:stretch>
                      <a:fillRect/>
                    </a:stretch>
                  </pic:blipFill>
                  <pic:spPr>
                    <a:xfrm>
                      <a:off x="0" y="0"/>
                      <a:ext cx="6400800" cy="4572000"/>
                    </a:xfrm>
                    <a:prstGeom prst="rect"/>
                  </pic:spPr>
                </pic:pic>
              </a:graphicData>
            </a:graphic>
          </wp:inline>
        </w:drawing>
      </w:r>
    </w:p>
    <w:p>
      <w:r>
        <w:t>https://www.trendsmap.com/twitter/tweet/1665669404460187649</w:t>
      </w:r>
    </w:p>
    <w:p>
      <w:r>
        <w:t xml:space="preserve"> The head of the Kolkata cluster of HDFC Bank, Mr. Pushpal Roy, was allegedly recorded on a video call exhibiting abusive behavior towards his team, raising questions about why the bank allowed him to continue to be employed. The user also mentioned that he banks with HDFC.</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goals has gone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7.jpeg"/>
                    <pic:cNvPicPr/>
                  </pic:nvPicPr>
                  <pic:blipFill>
                    <a:blip r:embed="rId9"/>
                    <a:stretch>
                      <a:fillRect/>
                    </a:stretch>
                  </pic:blipFill>
                  <pic:spPr>
                    <a:xfrm>
                      <a:off x="0" y="0"/>
                      <a:ext cx="6400800" cy="4572000"/>
                    </a:xfrm>
                    <a:prstGeom prst="rect"/>
                  </pic:spPr>
                </pic:pic>
              </a:graphicData>
            </a:graphic>
          </wp:inline>
        </w:drawing>
      </w:r>
    </w:p>
    <w:p>
      <w:r>
        <w:t>https://esajaelina.com/who-is-pushpal-roy-video-hdfc-bank-executive-berating-colleagues-over-goals-has-gone-viral-on-twitter/</w:t>
      </w:r>
    </w:p>
    <w:p>
      <w:r>
        <w:t xml:space="preserve"> Pushpal Roy, a senior executive at HDFC Bank was fired after a video of him berating employees over meeting targets went viral, leading to household criticism. This has raised a warning to financial sector employers about the consequences of inappropriate behavior in the workplace such as bullying, incivility, substance abuse, fraud, and cyber-slacking, which can lead to mental and physical health issues, job dissatisfaction, and low morale.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top official after video of him abusing colleagues Pipa News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9.jpeg"/>
                    <pic:cNvPicPr/>
                  </pic:nvPicPr>
                  <pic:blipFill>
                    <a:blip r:embed="rId9"/>
                    <a:stretch>
                      <a:fillRect/>
                    </a:stretch>
                  </pic:blipFill>
                  <pic:spPr>
                    <a:xfrm>
                      <a:off x="0" y="0"/>
                      <a:ext cx="6400800" cy="4572000"/>
                    </a:xfrm>
                    <a:prstGeom prst="rect"/>
                  </pic:spPr>
                </pic:pic>
              </a:graphicData>
            </a:graphic>
          </wp:inline>
        </w:drawing>
      </w:r>
    </w:p>
    <w:p>
      <w:r>
        <w:t>https://pipanews.com/hdfc-bank-suspends-top-official-after-video-of-him-abusing-colleagues-pipa-news/</w:t>
      </w:r>
    </w:p>
    <w:p>
      <w:r>
        <w:t xml:space="preserve"> HDFC Bank's Senior Vice President, Pushpal Roy, was suspended indefinitely after a video of him abusing and threatening colleagues for not reaching their targets went viral on social media. The bank authorities have taken a stance against such misconduct and will investigate the matter further before taking any further decisions.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4.jpeg"/>
                    <pic:cNvPicPr/>
                  </pic:nvPicPr>
                  <pic:blipFill>
                    <a:blip r:embed="rId9"/>
                    <a:stretch>
                      <a:fillRect/>
                    </a:stretch>
                  </pic:blipFill>
                  <pic:spPr>
                    <a:xfrm>
                      <a:off x="0" y="0"/>
                      <a:ext cx="6400800" cy="4572000"/>
                    </a:xfrm>
                    <a:prstGeom prst="rect"/>
                  </pic:spPr>
                </pic:pic>
              </a:graphicData>
            </a:graphic>
          </wp:inline>
        </w:drawing>
      </w:r>
    </w:p>
    <w:p>
      <w:r>
        <w:t>https://twitter.com/aveekmitra/status/1665905775338766338</w:t>
      </w:r>
    </w:p>
    <w:p>
      <w:r>
        <w:t xml:space="preserve"> In order to use Twitter, JavaScript must be enabled in the browser. A list of all supported browsers can be found in the Help Center.</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Roy Bahadur Street Branch, Kolkata IFSC Code- HDFC0007756, Branch Code 7756</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0.jpeg"/>
                    <pic:cNvPicPr/>
                  </pic:nvPicPr>
                  <pic:blipFill>
                    <a:blip r:embed="rId9"/>
                    <a:stretch>
                      <a:fillRect/>
                    </a:stretch>
                  </pic:blipFill>
                  <pic:spPr>
                    <a:xfrm>
                      <a:off x="0" y="0"/>
                      <a:ext cx="6400800" cy="4572000"/>
                    </a:xfrm>
                    <a:prstGeom prst="rect"/>
                  </pic:spPr>
                </pic:pic>
              </a:graphicData>
            </a:graphic>
          </wp:inline>
        </w:drawing>
      </w:r>
    </w:p>
    <w:p>
      <w:r>
        <w:t>https://www.askbankifsccode.com/HDFC-BANK/WEST-BENGAL/KOLKATA/ROY-BAHADUR-STREET-HDFC0007756</w:t>
      </w:r>
    </w:p>
    <w:p>
      <w:r>
        <w:t xml:space="preserve"> Hdfc Bank Roy Bahadur Street Branch in Kolkata, West Bengal, provides IFSC Code HDFC0007756 to enable electronic fund transfers, such as NEFT, IMPS, RTGS and UPI services, with open hours from 10am - 4 pm on weekdays and closed Sundays, certain Saturdays and holidays. Customers can seek further assistance by visiting the branch, calling 1800224060 or emailing [email protected].</w:t>
      </w:r>
    </w:p>
    <w:p>
      <w:r>
        <w:t>None</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ROY BAHADUR STREET branch details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1.jpeg"/>
                    <pic:cNvPicPr/>
                  </pic:nvPicPr>
                  <pic:blipFill>
                    <a:blip r:embed="rId9"/>
                    <a:stretch>
                      <a:fillRect/>
                    </a:stretch>
                  </pic:blipFill>
                  <pic:spPr>
                    <a:xfrm>
                      <a:off x="0" y="0"/>
                      <a:ext cx="6400800" cy="4572000"/>
                    </a:xfrm>
                    <a:prstGeom prst="rect"/>
                  </pic:spPr>
                </pic:pic>
              </a:graphicData>
            </a:graphic>
          </wp:inline>
        </w:drawing>
      </w:r>
    </w:p>
    <w:p>
      <w:r>
        <w:t>https://ifsc.c12.in/page.php?ifsc=HDFC0007756</w:t>
      </w:r>
    </w:p>
    <w:p>
      <w:r>
        <w:t xml:space="preserve"> HDFC Bank is an Indian bank with 362 branches in West Bengal, including one on Roy Bahadur Street in Kolkata. West Bengal is India's fourth most populous state, a Hindu-majority state since 1947 and home to two UNESCO World heritage sites. Kolkata is West Bengal's capital and 7th most populous city in India. With a population of 4.5 million it is the third most populous metropolitan area in India and HDFC Bank offers personal loans for those eligible online.</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Bank's Senior Executive Abuses Coworkers For Not Meeting Targets,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2.jpeg"/>
                    <pic:cNvPicPr/>
                  </pic:nvPicPr>
                  <pic:blipFill>
                    <a:blip r:embed="rId9"/>
                    <a:stretch>
                      <a:fillRect/>
                    </a:stretch>
                  </pic:blipFill>
                  <pic:spPr>
                    <a:xfrm>
                      <a:off x="0" y="0"/>
                      <a:ext cx="6400800" cy="4572000"/>
                    </a:xfrm>
                    <a:prstGeom prst="rect"/>
                  </pic:spPr>
                </pic:pic>
              </a:graphicData>
            </a:graphic>
          </wp:inline>
        </w:drawing>
      </w:r>
    </w:p>
    <w:p>
      <w:r>
        <w:t>https://www.timesnownews.com/india/hdfc-vice-president-abuses-coworkers-for-not-meeting-targets-video-goes-viral-article-100774736</w:t>
      </w:r>
    </w:p>
    <w:p>
      <w:r>
        <w:t xml:space="preserve"> HDFC Bank suspended its cluster head in Kolkata, Pushpal Roy, after a video of him verbally abusing coworkers for missed targets was shared online. The bank has acknowledged the incident and launched an investigation, affirming its zero-tolerance policy. Online users have been vocal in their criticism, demanding Roy's dismissal.</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HDFC Bank viral video outbursts netizens, leading to his suspension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3.jpeg"/>
                    <pic:cNvPicPr/>
                  </pic:nvPicPr>
                  <pic:blipFill>
                    <a:blip r:embed="rId9"/>
                    <a:stretch>
                      <a:fillRect/>
                    </a:stretch>
                  </pic:blipFill>
                  <pic:spPr>
                    <a:xfrm>
                      <a:off x="0" y="0"/>
                      <a:ext cx="6400800" cy="4572000"/>
                    </a:xfrm>
                    <a:prstGeom prst="rect"/>
                  </pic:spPr>
                </pic:pic>
              </a:graphicData>
            </a:graphic>
          </wp:inline>
        </w:drawing>
      </w:r>
    </w:p>
    <w:p>
      <w:r>
        <w:t>https://vothisaucamau.edu.vn/pushpal-roy-hdfc-bank-viral-video-outbursts-netizens-leading-to-his-suspension.html</w:t>
      </w:r>
    </w:p>
    <w:p>
      <w:r>
        <w:t xml:space="preserve"> HDFC Bank suspended employee Pushpal Roy and opened an investigation after a video of him insulting others during an online meeting went viral. The incident has generated a national discussion on challenging working conditions and the need for respectful work environments in Indian companies, with calls for an apology from Roy. HDFC Bank has placed Roy on suspension pending further investigation and publicly announced their zero-tolerance policy for any form of inappropriate conduct.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Roy Bahadur Street Branch Contact Details, Phone and Address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4.jpeg"/>
                    <pic:cNvPicPr/>
                  </pic:nvPicPr>
                  <pic:blipFill>
                    <a:blip r:embed="rId9"/>
                    <a:stretch>
                      <a:fillRect/>
                    </a:stretch>
                  </pic:blipFill>
                  <pic:spPr>
                    <a:xfrm>
                      <a:off x="0" y="0"/>
                      <a:ext cx="6400800" cy="4572000"/>
                    </a:xfrm>
                    <a:prstGeom prst="rect"/>
                  </pic:spPr>
                </pic:pic>
              </a:graphicData>
            </a:graphic>
          </wp:inline>
        </w:drawing>
      </w:r>
    </w:p>
    <w:p>
      <w:r>
        <w:t>https://www.bankbranchin.com/HDFC-bank-roy-bahadur-street-branch-kolkata-kolkata-west-bengal/206982/b5</w:t>
      </w:r>
    </w:p>
    <w:p>
      <w:r>
        <w:t xml:space="preserve"> Bank is a financial institution providing customers with banking services like deposits, loans, and payment services. This article provides a list of 151 banks that are operating in India. This includes national, international, and cooperative banks like State Bank of India, HDFC Bank, ICICI Bank, Axis Bank, Union Bank of India, Bank of India, Bank of Baroda, Bank of Maharashtra, Punjab National Bank, and Canara Bank. All of these banks are regulated by government bodies to ensure customer funds are secure.</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6.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has suspended an employee captured on video demonstrating unprofessional behavior and launched an investigation following public outcry on social media.</w:t>
      </w:r>
    </w:p>
    <w:p>
      <w:r>
        <w:t>-0.4767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'Super toxic culture': HDFC Bank employee yelling at colleagues exposes sales practices, say netizens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7.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https://www.businesstoday.in/latest/trends/story/super-toxic-culture-netizens-call-for-introspection-of-sales-practices-after-hdfc-bank-execs-yelling-video-goes-viral-384385-2023-06-06</w:t>
      </w:r>
    </w:p>
    <w:p>
      <w:r>
        <w:t xml:space="preserve"> Following an incident in HDFC Bank, wherein a top executive was seen abusing colleagues during an online meeting, it has sparked debate on the toxic work culture in corporate India. Social media reactions have called for an end to this culture with CEOs held accountable, and discussions suggest that such sales practices are present in private banks across the country. HDFC Bank has suspended the executive and initiated an investigation.</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abuses employees in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8.jpeg"/>
                    <pic:cNvPicPr/>
                  </pic:nvPicPr>
                  <pic:blipFill>
                    <a:blip r:embed="rId9"/>
                    <a:stretch>
                      <a:fillRect/>
                    </a:stretch>
                  </pic:blipFill>
                  <pic:spPr>
                    <a:xfrm>
                      <a:off x="0" y="0"/>
                      <a:ext cx="6400800" cy="4572000"/>
                    </a:xfrm>
                    <a:prstGeom prst="rect"/>
                  </pic:spPr>
                </pic:pic>
              </a:graphicData>
            </a:graphic>
          </wp:inline>
        </w:drawing>
      </w:r>
    </w:p>
    <w:p>
      <w:r>
        <w:t>https://www.moneycontrol.com/news/business/hdfc-bank-suspends-officer-for-unruly-behaviour-with-colleagues-10745551.html</w:t>
      </w:r>
    </w:p>
    <w:p>
      <w:r>
        <w:t xml:space="preserve"> HDFC Bank recently suspended one of its officers for inappropriate behaviour, which has uncovered the risk of informal penal actions when executives do not meet the demands of top management to sell third-party products such as insurance. The Department of Financial Services has warned banks and urged them to implement systems for governance and ethics to prevent unethical mis-selling of insurance policies to customers.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Watch: HDFC Bank Employee Abuses Junior During Video Meet; Suspended For Unruly Behaviour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5.jpeg"/>
                    <pic:cNvPicPr/>
                  </pic:nvPicPr>
                  <pic:blipFill>
                    <a:blip r:embed="rId9"/>
                    <a:stretch>
                      <a:fillRect/>
                    </a:stretch>
                  </pic:blipFill>
                  <pic:spPr>
                    <a:xfrm>
                      <a:off x="0" y="0"/>
                      <a:ext cx="6400800" cy="4572000"/>
                    </a:xfrm>
                    <a:prstGeom prst="rect"/>
                  </pic:spPr>
                </pic:pic>
              </a:graphicData>
            </a:graphic>
          </wp:inline>
        </w:drawing>
      </w:r>
    </w:p>
    <w:p>
      <w:r>
        <w:t>https://www.freepressjournal.in/business/watch-hdfc-bank-employee-abuses-junior-during-video-meet-suspended-for-unruly-behaviour</w:t>
      </w:r>
    </w:p>
    <w:p>
      <w:r>
        <w:t xml:space="preserve"> HDFC Bank recently suspended a cluster head due to a video call involving unruly behaviour shown towards colleagues. This incident occurred on the heels of a survey that highlighted the prevalence of toxic behaviour by bosses as the primary cause of professional resignations in India. HDFC Bank takes a zero-tolerance approach to such behaviour and insists on maintaining dignity among its staff.</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Ltd vs The State Of West Bengal And Anr on 23 February, 2011</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0.jpeg"/>
                    <pic:cNvPicPr/>
                  </pic:nvPicPr>
                  <pic:blipFill>
                    <a:blip r:embed="rId9"/>
                    <a:stretch>
                      <a:fillRect/>
                    </a:stretch>
                  </pic:blipFill>
                  <pic:spPr>
                    <a:xfrm>
                      <a:off x="0" y="0"/>
                      <a:ext cx="6400800" cy="4572000"/>
                    </a:xfrm>
                    <a:prstGeom prst="rect"/>
                  </pic:spPr>
                </pic:pic>
              </a:graphicData>
            </a:graphic>
          </wp:inline>
        </w:drawing>
      </w:r>
    </w:p>
    <w:p>
      <w:r>
        <w:t>https://indiankanoon.org/doc/79714376/</w:t>
      </w:r>
    </w:p>
    <w:p>
      <w:r>
        <w:br/>
        <w:br/>
        <w:t>HDFC Bank Ltd brought a revisional application to the court in a criminal case alleging that the complaint did not establish an offence as per Sections 341/323/379 of the Indian Penal Code. The complainant had alleged that the Bank was responsible for forcibly taking away their car and physically assaulting its driver. After a thorough investigation, the Inspector of Police submitted a report indicating the complainant's lack of cooperation and the application was considered in court to decide if the proceeding was liable to be quashed. The court ruled that the offence was not established and passed an order to quash the proceedings.</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1.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br/>
        <w:br/>
        <w:t>HDFC Bank suspended an executive after a video of him verbally abusing his subordinates during an online meeting went viral on social media. This has prompted social media users to call for the implementation of stricter labor laws in order to protect the work environment and prevent such toxic behavior from becoming normalized.</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2.jpeg"/>
                    <pic:cNvPicPr/>
                  </pic:nvPicPr>
                  <pic:blipFill>
                    <a:blip r:embed="rId9"/>
                    <a:stretch>
                      <a:fillRect/>
                    </a:stretch>
                  </pic:blipFill>
                  <pic:spPr>
                    <a:xfrm>
                      <a:off x="0" y="0"/>
                      <a:ext cx="6400800" cy="4572000"/>
                    </a:xfrm>
                    <a:prstGeom prst="rect"/>
                  </pic:spPr>
                </pic:pic>
              </a:graphicData>
            </a:graphic>
          </wp:inline>
        </w:drawing>
      </w:r>
    </w:p>
    <w:p>
      <w:r>
        <w:t>https://www.india.com/viral/hdfc-bank-official-abuses-employees-during-online-meeting-suspended-after-video-goes-viral-6092794/</w:t>
      </w:r>
    </w:p>
    <w:p>
      <w:r>
        <w:t xml:space="preserve"> HDFC Bank has suspended an employee in Kolkata due to an online video showing him screaming and abusing his colleagues. The RBI is concerned about the growing incidents of unethical practices and mis-selling by banks and has directed them to implement strong mechanisms. The bank has opened an investigation to look into the matter.</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top official after video of him abusing colleagues Pipa News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3.jpeg"/>
                    <pic:cNvPicPr/>
                  </pic:nvPicPr>
                  <pic:blipFill>
                    <a:blip r:embed="rId9"/>
                    <a:stretch>
                      <a:fillRect/>
                    </a:stretch>
                  </pic:blipFill>
                  <pic:spPr>
                    <a:xfrm>
                      <a:off x="0" y="0"/>
                      <a:ext cx="6400800" cy="4572000"/>
                    </a:xfrm>
                    <a:prstGeom prst="rect"/>
                  </pic:spPr>
                </pic:pic>
              </a:graphicData>
            </a:graphic>
          </wp:inline>
        </w:drawing>
      </w:r>
    </w:p>
    <w:p>
      <w:r>
        <w:t>https://pipanews.com/hdfc-bank-suspends-top-official-after-video-of-him-abusing-colleagues-pipa-news/</w:t>
      </w:r>
    </w:p>
    <w:p>
      <w:r>
        <w:br/>
        <w:t>HDFC Bank has suspended their Senior VP Pushpal Roy after a video surfaced on social media of him screaming at his employees for not meeting targets. The bank has declared that they do not tolerate any rude behavior and will investigate the incident further.</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Update Link 18++: hdfc bank viral video pushpal roy</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4.jpeg"/>
                    <pic:cNvPicPr/>
                  </pic:nvPicPr>
                  <pic:blipFill>
                    <a:blip r:embed="rId9"/>
                    <a:stretch>
                      <a:fillRect/>
                    </a:stretch>
                  </pic:blipFill>
                  <pic:spPr>
                    <a:xfrm>
                      <a:off x="0" y="0"/>
                      <a:ext cx="6400800" cy="4572000"/>
                    </a:xfrm>
                    <a:prstGeom prst="rect"/>
                  </pic:spPr>
                </pic:pic>
              </a:graphicData>
            </a:graphic>
          </wp:inline>
        </w:drawing>
      </w:r>
    </w:p>
    <w:p>
      <w:r>
        <w:t>https://ges-r.com/hdfc-bank-viral-video-pushpal-roy/</w:t>
      </w:r>
    </w:p>
    <w:p>
      <w:r>
        <w:t xml:space="preserve"> A video featuring Pushpal Roy from HDFC Bank is going viral on social media such as Google, Twitter and Instagram. Various apps can be utilized to edit text, photos, and videos, while Indonesian dramas can be streamed for a low cost with WeTV. At the end of the video, a link for downloading the viral HDFC Bank video is provided.</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5.jpeg"/>
                    <pic:cNvPicPr/>
                  </pic:nvPicPr>
                  <pic:blipFill>
                    <a:blip r:embed="rId9"/>
                    <a:stretch>
                      <a:fillRect/>
                    </a:stretch>
                  </pic:blipFill>
                  <pic:spPr>
                    <a:xfrm>
                      <a:off x="0" y="0"/>
                      <a:ext cx="6400800" cy="4572000"/>
                    </a:xfrm>
                    <a:prstGeom prst="rect"/>
                  </pic:spPr>
                </pic:pic>
              </a:graphicData>
            </a:graphic>
          </wp:inline>
        </w:drawing>
      </w:r>
    </w:p>
    <w:p>
      <w:r>
        <w:t>https://twitter.com/aveekmitra/status/1665905775338766338</w:t>
      </w:r>
    </w:p>
    <w:p>
      <w:r>
        <w:t xml:space="preserve"> Twitter requires users to have JavaScript enabled in their browsers. Those unable to enable the technology can switch to a supported browser found in the Help Center.</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6.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has suspended senior executive Pushpal Roy after a video of him aggressively confronting employees during an online meeting went viral. The bank has announced a zero-tolerance policy for any form of harassment or misconduct, and an investigation is underway.</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7.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suspended their senior executive Mr. Pushpal Roy and launched an investigation into an incident where a video of Roy's disrespectful and unprofessional treatment of employees went viral. Roy had been with the organization for 16 years.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8.jpeg"/>
                    <pic:cNvPicPr/>
                  </pic:nvPicPr>
                  <pic:blipFill>
                    <a:blip r:embed="rId9"/>
                    <a:stretch>
                      <a:fillRect/>
                    </a:stretch>
                  </pic:blipFill>
                  <pic:spPr>
                    <a:xfrm>
                      <a:off x="0" y="0"/>
                      <a:ext cx="6400800" cy="4572000"/>
                    </a:xfrm>
                    <a:prstGeom prst="rect"/>
                  </pic:spPr>
                </pic:pic>
              </a:graphicData>
            </a:graphic>
          </wp:inline>
        </w:drawing>
      </w:r>
    </w:p>
    <w:p>
      <w:r>
        <w:t>https://economictimes.indiatimes.com/opinion/et-commentary/why-the-suspended-hdfc-manager-is-the-new-posterboy-of-canniba-capita-lism/articleshow/100903434.cms</w:t>
      </w:r>
    </w:p>
    <w:p>
      <w:r>
        <w:t xml:space="preserve">  Pushpal Roy, a banker from Bengal, is compared to Gordon Geck from the movie Wall Street and is renowned for his ruthless approach to business. Despite being frowned upon, he is seen as a leader of a new ideology of “do whatever it takes” which is becoming more prevalent. His actions are dangerous as it could be normalized across the whole of India.</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9.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has suspended senior executive Pushpal Roy after a video of him mistreating colleagues went viral on social media, prompting a response from users who are demanding justice. An investigation has been launched by the bank.</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Radaris India: Looking for Pushpal Roy? Find full background records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6.jpeg"/>
                    <pic:cNvPicPr/>
                  </pic:nvPicPr>
                  <pic:blipFill>
                    <a:blip r:embed="rId9"/>
                    <a:stretch>
                      <a:fillRect/>
                    </a:stretch>
                  </pic:blipFill>
                  <pic:spPr>
                    <a:xfrm>
                      <a:off x="0" y="0"/>
                      <a:ext cx="6400800" cy="4572000"/>
                    </a:xfrm>
                    <a:prstGeom prst="rect"/>
                  </pic:spPr>
                </pic:pic>
              </a:graphicData>
            </a:graphic>
          </wp:inline>
        </w:drawing>
      </w:r>
    </w:p>
    <w:p>
      <w:r>
        <w:t>https://radaris.in/p/Pushpal/Roy/</w:t>
      </w:r>
    </w:p>
    <w:p>
      <w:r>
        <w:t xml:space="preserve"> Deepak Roy needs help with a malfunctioning 70-liter refrigerator and has requested a quick response from Pushpal Mazumder.</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suspended following viral video of employee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0.jpeg"/>
                    <pic:cNvPicPr/>
                  </pic:nvPicPr>
                  <pic:blipFill>
                    <a:blip r:embed="rId9"/>
                    <a:stretch>
                      <a:fillRect/>
                    </a:stretch>
                  </pic:blipFill>
                  <pic:spPr>
                    <a:xfrm>
                      <a:off x="0" y="0"/>
                      <a:ext cx="6400800" cy="4572000"/>
                    </a:xfrm>
                    <a:prstGeom prst="rect"/>
                  </pic:spPr>
                </pic:pic>
              </a:graphicData>
            </a:graphic>
          </wp:inline>
        </w:drawing>
      </w:r>
    </w:p>
    <w:p>
      <w:r>
        <w:t>https://www.firstpost.com/india/viral-hdfc-bank-officer-suspended-for-abusing-employees-in-online-meeting-12698612.html</w:t>
      </w:r>
    </w:p>
    <w:p>
      <w:r>
        <w:br/>
        <w:br/>
        <w:t>HDFC Bank suspended one of its officers, Pushpal Roy, after a video surfaced of him exhibiting abusive behavior towards junior colleagues. The bank initiated an investigation and expressed their zero-tolerance policy towards such workplace misconduct. RBI and the finance ministry have also been taking measures to address mis-selling of insurance policies in public and private banking sectors.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1.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br/>
        <w:br/>
        <w:t>This article covers different topics such as tech, politics, sports, food, and news. It discusses an incident of workplace toxicity at HDFC Bank, where an investigation and suspension of the senior vice president ensued, leading to conversations about the need for tougher labor laws. The article also highlights a variety of people and stories related to emerging trends and important news.</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2.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t xml:space="preserve"> This is the tragic story of Soumyajit Giri, an employee of Nivea in India, who was forced to resign without warning and killed himself shortly afterwards. His daughter, who was only 13 at the time, witnessed his death without understanding why it happened. The article questions the unjust realities of the corporate world and whether justice will ever be served for those affected.</w:t>
      </w:r>
    </w:p>
    <w:p>
      <w:r>
        <w:t>-0.765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Ltd vs The State Of West Bengal And Anr on 23 February, 2011</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4.jpeg"/>
                    <pic:cNvPicPr/>
                  </pic:nvPicPr>
                  <pic:blipFill>
                    <a:blip r:embed="rId9"/>
                    <a:stretch>
                      <a:fillRect/>
                    </a:stretch>
                  </pic:blipFill>
                  <pic:spPr>
                    <a:xfrm>
                      <a:off x="0" y="0"/>
                      <a:ext cx="6400800" cy="4572000"/>
                    </a:xfrm>
                    <a:prstGeom prst="rect"/>
                  </pic:spPr>
                </pic:pic>
              </a:graphicData>
            </a:graphic>
          </wp:inline>
        </w:drawing>
      </w:r>
    </w:p>
    <w:p>
      <w:r>
        <w:t>https://indiankanoon.org/doc/79714376/</w:t>
      </w:r>
    </w:p>
    <w:p>
      <w:r>
        <w:t xml:space="preserve"> </w:t>
        <w:br/>
        <w:t>HDFC Bank Ltd brought a case to the High Court to quash the proceedings of Jadavpur Police Station Case No. 40 of 2009 due to an 'Event of Default' Clause in their agreement. The court must now decide whether the proceedings should be quashed. The complainant has been unable to cooperate with the investigating police, but the police inspector has submitted an FIR. The High Court must now decide if the proceedings should be quashed.</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Video Viral HDFC Bank, Who Is Pushpal Roy HDFC Bank Employee Watch Full Video!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5.jpeg"/>
                    <pic:cNvPicPr/>
                  </pic:nvPicPr>
                  <pic:blipFill>
                    <a:blip r:embed="rId9"/>
                    <a:stretch>
                      <a:fillRect/>
                    </a:stretch>
                  </pic:blipFill>
                  <pic:spPr>
                    <a:xfrm>
                      <a:off x="0" y="0"/>
                      <a:ext cx="6400800" cy="4572000"/>
                    </a:xfrm>
                    <a:prstGeom prst="rect"/>
                  </pic:spPr>
                </pic:pic>
              </a:graphicData>
            </a:graphic>
          </wp:inline>
        </w:drawing>
      </w:r>
    </w:p>
    <w:p>
      <w:r>
        <w:t>https://themonkeytail.com/pushpal-roy-video-viral-hdfc-bank-who-is-pushpal-roy-hdfc-bank-employee-watch-full-video/</w:t>
      </w:r>
    </w:p>
    <w:p>
      <w:r>
        <w:t xml:space="preserve"> A video of HDFC Bank Senior Executive Pushpal Roy behaving unprofessionally and using abusive language towards bank employees went viral, sparking criticism and outrage in both the financial industry and society. HDFC Bank responded by suspending the employee and launching an investigation into the incident based on a zero tolerance policy against any form of workplace harassment or misconduct.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6.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HDFC Bank has suspended a senior executive following a video of them abusing colleagues during an online meeting which went viral. The company has taken a zero-tolerance approach to misconduct and will start an investigation. Social media users are calling for improved workplace culture and an end to toxic environments.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HDFC Bank viral video outbursts netizens, leading to his suspension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8.jpeg"/>
                    <pic:cNvPicPr/>
                  </pic:nvPicPr>
                  <pic:blipFill>
                    <a:blip r:embed="rId9"/>
                    <a:stretch>
                      <a:fillRect/>
                    </a:stretch>
                  </pic:blipFill>
                  <pic:spPr>
                    <a:xfrm>
                      <a:off x="0" y="0"/>
                      <a:ext cx="6400800" cy="4572000"/>
                    </a:xfrm>
                    <a:prstGeom prst="rect"/>
                  </pic:spPr>
                </pic:pic>
              </a:graphicData>
            </a:graphic>
          </wp:inline>
        </w:drawing>
      </w:r>
    </w:p>
    <w:p>
      <w:r>
        <w:t>https://jobsbots.com/pushpal-roy-hdfc-bank-viral-video-outbursts-netizens-leading-to-his-suspension/</w:t>
      </w:r>
    </w:p>
    <w:p>
      <w:r>
        <w:t xml:space="preserve"> HDFC Bank has suspended an executive caught on video verbally abusing colleagues during an internal meeting. The incident has generated debate about challenging and toxic work environments in corporate India, with social media users condemning the unprofessional behaviour and calling for respect in the workplace. HDFC Bank has stated that they do not condone any form of misconduct and strive to treat all employees with dignity and respect.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From Ambition to Exhaustion: Exploring Toxic Work Cultures in Corporate world</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7.jpeg"/>
                    <pic:cNvPicPr/>
                  </pic:nvPicPr>
                  <pic:blipFill>
                    <a:blip r:embed="rId9"/>
                    <a:stretch>
                      <a:fillRect/>
                    </a:stretch>
                  </pic:blipFill>
                  <pic:spPr>
                    <a:xfrm>
                      <a:off x="0" y="0"/>
                      <a:ext cx="6400800" cy="4572000"/>
                    </a:xfrm>
                    <a:prstGeom prst="rect"/>
                  </pic:spPr>
                </pic:pic>
              </a:graphicData>
            </a:graphic>
          </wp:inline>
        </w:drawing>
      </w:r>
    </w:p>
    <w:p>
      <w:r>
        <w:t>https://medicircle.in/from-ambition-to-exhaustion-exploring-toxic-work-cultures-in-corporate-world</w:t>
      </w:r>
    </w:p>
    <w:p>
      <w:r>
        <w:t xml:space="preserve"> HDFC Bank recently faced backlash when one of its VP's was seen berating subordinate over insurance sales. The bank took action and suspended the VP, however it still raises the question of workplace culture in private banks. Nine recommendations have been made to protect teams from a toxic work environment and prevent further risks to employees’ mental health. These involve a combination of leadership accountability, employee support and development, and encouraging communication. Poor work culture can lead to stress, burnouts, depression and anxiety, and should not come at the cost of mental health.</w:t>
      </w:r>
    </w:p>
    <w:p>
      <w:r>
        <w:t>-0.4767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0.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Pushpal Roy, a senior executive at HDFC Bank in Kolkata, was suspended after a video of him yelling at his juniors went viral. Many criticized HDFC Bank's unrealistic targets and demanded an investigation. Roy has been VP at the Kolkata branch of HDFC Bank since 2004, having previously worked with PwC and ICICI Bank.</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goals has gone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1.jpeg"/>
                    <pic:cNvPicPr/>
                  </pic:nvPicPr>
                  <pic:blipFill>
                    <a:blip r:embed="rId9"/>
                    <a:stretch>
                      <a:fillRect/>
                    </a:stretch>
                  </pic:blipFill>
                  <pic:spPr>
                    <a:xfrm>
                      <a:off x="0" y="0"/>
                      <a:ext cx="6400800" cy="4572000"/>
                    </a:xfrm>
                    <a:prstGeom prst="rect"/>
                  </pic:spPr>
                </pic:pic>
              </a:graphicData>
            </a:graphic>
          </wp:inline>
        </w:drawing>
      </w:r>
    </w:p>
    <w:p>
      <w:r>
        <w:t>https://esajaelina.com/who-is-pushpal-roy-video-hdfc-bank-executive-berating-colleagues-over-goals-has-gone-viral-on-twitter/</w:t>
      </w:r>
    </w:p>
    <w:p>
      <w:r>
        <w:t xml:space="preserve"> An HDFC Bank Executive, Pushpal Roy, has been fired after a viral video emerged showing him behaving unprofessionally. This has stirred up debate regarding the issue of employee misconduct in the banking and financial sector, prompting the need for a healthier workplace environment to ensure the wellbeing of workers.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Colleagues who did not complete the target.. The bank executive scolded Pipa News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2.jpeg"/>
                    <pic:cNvPicPr/>
                  </pic:nvPicPr>
                  <pic:blipFill>
                    <a:blip r:embed="rId9"/>
                    <a:stretch>
                      <a:fillRect/>
                    </a:stretch>
                  </pic:blipFill>
                  <pic:spPr>
                    <a:xfrm>
                      <a:off x="0" y="0"/>
                      <a:ext cx="6400800" cy="4572000"/>
                    </a:xfrm>
                    <a:prstGeom prst="rect"/>
                  </pic:spPr>
                </pic:pic>
              </a:graphicData>
            </a:graphic>
          </wp:inline>
        </w:drawing>
      </w:r>
    </w:p>
    <w:p>
      <w:r>
        <w:t>https://pipanews.com/colleagues-who-did-not-complete-the-target-the-bank-executive-scolded-pipa-news/</w:t>
      </w:r>
    </w:p>
    <w:p>
      <w:r>
        <w:t xml:space="preserve"> Bank executive Pushpal Roy from Kolkata was suspended after a video of him scolding and threatening his colleagues for failing to meet their daily target of 75 insurance policies went viral on social media. This has led to outrage among netizens who demand more stringent labor laws to prevent similar incidents from happening in the future.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4.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t xml:space="preserve"> Soumyajit Giri, who worked for NIVEA, experienced humiliation when he was asked to resign from his job without warning or cause. His wife filed a case concerning his resignation, and the people responsible were bailed out after providing a small sum of money. To draw attention to the injustice of what happened, a friend wrote about his death on social media, highlighting the "inhuman" corporate world.</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5.jpeg"/>
                    <pic:cNvPicPr/>
                  </pic:nvPicPr>
                  <pic:blipFill>
                    <a:blip r:embed="rId9"/>
                    <a:stretch>
                      <a:fillRect/>
                    </a:stretch>
                  </pic:blipFill>
                  <pic:spPr>
                    <a:xfrm>
                      <a:off x="0" y="0"/>
                      <a:ext cx="6400800" cy="4572000"/>
                    </a:xfrm>
                    <a:prstGeom prst="rect"/>
                  </pic:spPr>
                </pic:pic>
              </a:graphicData>
            </a:graphic>
          </wp:inline>
        </w:drawing>
      </w:r>
    </w:p>
    <w:p>
      <w:r>
        <w:t>https://twitter.com/joyphukan/status/1665768998263472128</w:t>
      </w:r>
    </w:p>
    <w:p>
      <w:r>
        <w:t xml:space="preserve"> JavaScript must be enabled in the browser in order to use twitter.com, and a list of supported browsers can be found in the Help Center.</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6.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Pushpal Roy, an HDFC Bank executive, was suspended after a video went viral showing him behaving poorly with colleagues. Social media users condemned his actions and demanded swift repercussions, calling attention to the need for a healthier culture within the BFSI industry and urging society to take action.</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Employee's Viral Video Leads To Suspension Over Online Meeting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8.jpeg"/>
                    <pic:cNvPicPr/>
                  </pic:nvPicPr>
                  <pic:blipFill>
                    <a:blip r:embed="rId9"/>
                    <a:stretch>
                      <a:fillRect/>
                    </a:stretch>
                  </pic:blipFill>
                  <pic:spPr>
                    <a:xfrm>
                      <a:off x="0" y="0"/>
                      <a:ext cx="6400800" cy="4572000"/>
                    </a:xfrm>
                    <a:prstGeom prst="rect"/>
                  </pic:spPr>
                </pic:pic>
              </a:graphicData>
            </a:graphic>
          </wp:inline>
        </w:drawing>
      </w:r>
    </w:p>
    <w:p>
      <w:r>
        <w:t>https://www.news18.com/business/hdfc-bank-employee-news-viral-video-8005849.html</w:t>
      </w:r>
    </w:p>
    <w:p>
      <w:r>
        <w:t xml:space="preserve"> HDFC Bank has suspended a senior executive in Kolkata after a video surfaced of him shouting at junior employees for not selling enough bank and insurance products. The bank is conducting a thorough investigation into the incident and has reinforced their zero-tolerance policy for any form of misconduct. They are also reaffirming their commitment to treating all employees with respect.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Opinion: यह बॉस नहीं बदमाश है! इसे बता दीजिए, जूनियर को डांटने से टारगेट नहीं पूरा होता</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9.jpeg"/>
                    <pic:cNvPicPr/>
                  </pic:nvPicPr>
                  <pic:blipFill>
                    <a:blip r:embed="rId9"/>
                    <a:stretch>
                      <a:fillRect/>
                    </a:stretch>
                  </pic:blipFill>
                  <pic:spPr>
                    <a:xfrm>
                      <a:off x="0" y="0"/>
                      <a:ext cx="6400800" cy="4572000"/>
                    </a:xfrm>
                    <a:prstGeom prst="rect"/>
                  </pic:spPr>
                </pic:pic>
              </a:graphicData>
            </a:graphic>
          </wp:inline>
        </w:drawing>
      </w:r>
    </w:p>
    <w:p>
      <w:r>
        <w:t>https://navbharattimes.indiatimes.com/india/hdfc-boss-abuses-junior-video-tension-boosting-culture-not-good-for-any-organisation/articleshow/100817380.cms</w:t>
      </w:r>
    </w:p>
    <w:p>
      <w:r>
        <w:t xml:space="preserve"> A senior HDFC bank official has been suspended after a video of him mistreating employees in Bengal went viral on social media, sparking outrage. The video also featured a woman appearing to be a boss reprimanding employees.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Viral Video Full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8.jpeg"/>
                    <pic:cNvPicPr/>
                  </pic:nvPicPr>
                  <pic:blipFill>
                    <a:blip r:embed="rId9"/>
                    <a:stretch>
                      <a:fillRect/>
                    </a:stretch>
                  </pic:blipFill>
                  <pic:spPr>
                    <a:xfrm>
                      <a:off x="0" y="0"/>
                      <a:ext cx="6400800" cy="4572000"/>
                    </a:xfrm>
                    <a:prstGeom prst="rect"/>
                  </pic:spPr>
                </pic:pic>
              </a:graphicData>
            </a:graphic>
          </wp:inline>
        </w:drawing>
      </w:r>
    </w:p>
    <w:p>
      <w:r>
        <w:t>https://ecapitalhouse.com.vn/hdfc-bank-viral-video-full/</w:t>
      </w:r>
    </w:p>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Senior VP Caught Abusing Employees In Viral Video; Sparks LinkedIn Debate On Toxic Work Culture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91.jpeg"/>
                    <pic:cNvPicPr/>
                  </pic:nvPicPr>
                  <pic:blipFill>
                    <a:blip r:embed="rId9"/>
                    <a:stretch>
                      <a:fillRect/>
                    </a:stretch>
                  </pic:blipFill>
                  <pic:spPr>
                    <a:xfrm>
                      <a:off x="0" y="0"/>
                      <a:ext cx="6400800" cy="4572000"/>
                    </a:xfrm>
                    <a:prstGeom prst="rect"/>
                  </pic:spPr>
                </pic:pic>
              </a:graphicData>
            </a:graphic>
          </wp:inline>
        </w:drawing>
      </w:r>
    </w:p>
    <w:p>
      <w:r>
        <w:t>https://in.mashable.com/culture/53970/hdfc-senior-vp-caught-abusing-employees-in-viral-video-sparks-linkedin-debate-on-toxic-work-culture</w:t>
      </w:r>
    </w:p>
    <w:p>
      <w:r>
        <w:t xml:space="preserve"> HDFC Bank has suspended an officer in Kolkata due to reports of unruly behaviour during an internal meeting, which has triggered a conversation about the need to enforce a healthy work environment and address toxic behaviour in the workplace. An investigation is being launched to guarantee a safe and conducive work atmosphere.</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HDFC Bank officer suspended for abusing employees in online meeting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93.jpeg"/>
                    <pic:cNvPicPr/>
                  </pic:nvPicPr>
                  <pic:blipFill>
                    <a:blip r:embed="rId9"/>
                    <a:stretch>
                      <a:fillRect/>
                    </a:stretch>
                  </pic:blipFill>
                  <pic:spPr>
                    <a:xfrm>
                      <a:off x="0" y="0"/>
                      <a:ext cx="6400800" cy="4572000"/>
                    </a:xfrm>
                    <a:prstGeom prst="rect"/>
                  </pic:spPr>
                </pic:pic>
              </a:graphicData>
            </a:graphic>
          </wp:inline>
        </w:drawing>
      </w:r>
    </w:p>
    <w:p>
      <w:r>
        <w:t>https://www.msn.com/en-in/news/other/viral-hdfc-bank-officer-suspended-for-abusing-employees-in-online-meeting/ar-AA1cbRpf</w:t>
      </w:r>
    </w:p>
    <w:p>
      <w:r>
        <w:t xml:space="preserve"> HDFC Bank has suspended one of its officers following allegations of inappropriate conduct during an internal meeting. HDFC is conducting an investigation and RBI is meeting with bank directors to address matters of governance and ethics. The finance ministry is urging public sector banks to develop measures to prevent unethical practices.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94.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br/>
        <w:br/>
        <w:t>A video showing a senior HDFC Bank executive abusing his colleagues during an online meeting recently went viral on social media, resulting in the executive being suspended under the bank's zero-tolerance policy for such misconduct. This incident has caused a stir on social media, leading many to call for stricter labor laws to prevent such toxicity from becoming an accepted culture in the workplace.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Targets Went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95.jpeg"/>
                    <pic:cNvPicPr/>
                  </pic:nvPicPr>
                  <pic:blipFill>
                    <a:blip r:embed="rId9"/>
                    <a:stretch>
                      <a:fillRect/>
                    </a:stretch>
                  </pic:blipFill>
                  <pic:spPr>
                    <a:xfrm>
                      <a:off x="0" y="0"/>
                      <a:ext cx="6400800" cy="4572000"/>
                    </a:xfrm>
                    <a:prstGeom prst="rect"/>
                  </pic:spPr>
                </pic:pic>
              </a:graphicData>
            </a:graphic>
          </wp:inline>
        </w:drawing>
      </w:r>
    </w:p>
    <w:p>
      <w:r>
        <w:t>https://thegossipsworld.com/who-is-pushpal-roy-video-hdfc-bank-executive-berating-colleagues-over-targets/</w:t>
      </w:r>
    </w:p>
    <w:p>
      <w:r>
        <w:t xml:space="preserve"> HDFC Bank is facing backlash over the firing of Pushpal Roy, a senior executive, for his unprofessional behavior. As a result of this incident, conversations about the potential for incidents such as sexual harassment, bullying and substance abuse in the workplace have arisen and the consequences, such as mental and physical injuries and psychological withdrawal, are becoming better realized.</w:t>
      </w:r>
    </w:p>
    <w:p>
      <w:r>
        <w:t>-0.4767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Meme Trending News -</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97.jpeg"/>
                    <pic:cNvPicPr/>
                  </pic:nvPicPr>
                  <pic:blipFill>
                    <a:blip r:embed="rId9"/>
                    <a:stretch>
                      <a:fillRect/>
                    </a:stretch>
                  </pic:blipFill>
                  <pic:spPr>
                    <a:xfrm>
                      <a:off x="0" y="0"/>
                      <a:ext cx="6400800" cy="4572000"/>
                    </a:xfrm>
                    <a:prstGeom prst="rect"/>
                  </pic:spPr>
                </pic:pic>
              </a:graphicData>
            </a:graphic>
          </wp:inline>
        </w:drawing>
      </w:r>
    </w:p>
    <w:p>
      <w:r>
        <w:t>https://caarz.in/pushpal-roy-hdfc/</w:t>
      </w:r>
    </w:p>
    <w:p>
      <w:r>
        <w:t xml:space="preserve"> Pushpal Roy, HDFC's VP, has become a viral sensation due to a meeting review video that was leaked on LinkedIn. The video has become a meme and has millions of views, however, Roy's 17 years of experience suggests that perhaps it was not entirely his fault. Corporate HR professionals have suggested that the company is trying to distance themselves from the incident by deleting Roy's social media accounts. Strict action should be taken against the employee who leaked the video.</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98.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br/>
        <w:t>A video of HDFC Bank's cluster head of the Kolkata branch, Pushpal Roy, abusing his colleagues during an online meeting has sparked public outrage. Roy was seen setting unrealistic insurance sale targets and threatening consequences if they weren't met. As a result, the bank has suspended Roy and launched an extensive investigation.</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Roy Bahadur Street Branch, Kolkata IFSC Code- HDFC0007756, Branch Code 7756</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99.jpeg"/>
                    <pic:cNvPicPr/>
                  </pic:nvPicPr>
                  <pic:blipFill>
                    <a:blip r:embed="rId9"/>
                    <a:stretch>
                      <a:fillRect/>
                    </a:stretch>
                  </pic:blipFill>
                  <pic:spPr>
                    <a:xfrm>
                      <a:off x="0" y="0"/>
                      <a:ext cx="6400800" cy="4572000"/>
                    </a:xfrm>
                    <a:prstGeom prst="rect"/>
                  </pic:spPr>
                </pic:pic>
              </a:graphicData>
            </a:graphic>
          </wp:inline>
        </w:drawing>
      </w:r>
    </w:p>
    <w:p>
      <w:r>
        <w:t>https://www.askbankifsccode.com/HDFC-BANK/WEST-BENGAL/KOLKATA/ROY-BAHADUR-STREET-HDFC0007756</w:t>
      </w:r>
    </w:p>
    <w:p>
      <w:r>
        <w:t xml:space="preserve"> To transfer money to a Hdfc Bank account (IFSC Code: HDFC0007756) at the Roy Bahadur Street branch, you will need the beneficiary’s name, account number, and IFSC code. The branch is open from 10:00 AM to 4:00 PM from Monday to Saturday, and closed on Sundays and certain holidays. To get more information, contact customer support or the branch directly.</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Bank's Senior Executive Abuses Coworkers For Not Meeting Targets,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2.jpeg"/>
                    <pic:cNvPicPr/>
                  </pic:nvPicPr>
                  <pic:blipFill>
                    <a:blip r:embed="rId9"/>
                    <a:stretch>
                      <a:fillRect/>
                    </a:stretch>
                  </pic:blipFill>
                  <pic:spPr>
                    <a:xfrm>
                      <a:off x="0" y="0"/>
                      <a:ext cx="6400800" cy="4572000"/>
                    </a:xfrm>
                    <a:prstGeom prst="rect"/>
                  </pic:spPr>
                </pic:pic>
              </a:graphicData>
            </a:graphic>
          </wp:inline>
        </w:drawing>
      </w:r>
    </w:p>
    <w:p>
      <w:r>
        <w:t>https://www.timesnownews.com/india/hdfc-vice-president-abuses-coworkers-for-not-meeting-targets-video-goes-viral-article-100774736</w:t>
      </w:r>
    </w:p>
    <w:p>
      <w:r>
        <w:t xml:space="preserve"> HDFC Bank has suspended an employee Pushpal Roy after a video of him verbally attacking junior colleagues for unmet targets went viral. HDFC Bank has released a statement of zero tolerance for misconduct in the workplace and started an investigation. The incident has sparked outrage on social media.</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0.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br/>
        <w:br/>
        <w:t>Pushpal Roy, a suspended HDFC Bank manager in Kolkata, has been compared to Gordon Gekko in the 1987 film Wall Street due to his aggressiveness and merciless behaviour. While many are sympathetic of the "real-life Roy", they are also worried if similar behaviour is being accepted across the nation. Roy's attitude gives off a sense of "greater good", however, it stimulates a fear that "Jat or UPite equivalent of Pushpal the Piranha" might become a reality in bank branches.</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1.jpeg"/>
                    <pic:cNvPicPr/>
                  </pic:nvPicPr>
                  <pic:blipFill>
                    <a:blip r:embed="rId9"/>
                    <a:stretch>
                      <a:fillRect/>
                    </a:stretch>
                  </pic:blipFill>
                  <pic:spPr>
                    <a:xfrm>
                      <a:off x="0" y="0"/>
                      <a:ext cx="6400800" cy="4572000"/>
                    </a:xfrm>
                    <a:prstGeom prst="rect"/>
                  </pic:spPr>
                </pic:pic>
              </a:graphicData>
            </a:graphic>
          </wp:inline>
        </w:drawing>
      </w:r>
    </w:p>
    <w:p>
      <w:r>
        <w:t>https://twitter.com/aveekmitra/status/1665905775338766338</w:t>
      </w:r>
    </w:p>
    <w:p>
      <w:r>
        <w:br/>
        <w:t>In order to use twitter.com, JavaScript must be enabled or a supported browser must be used. Check the Help Center for a list of supported browsers.</w:t>
      </w:r>
    </w:p>
    <w:p>
      <w:r>
        <w:t>['0.6', '0.6']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at fault in the HDFC abusive video – individual or organisation?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2.jpeg"/>
                    <pic:cNvPicPr/>
                  </pic:nvPicPr>
                  <pic:blipFill>
                    <a:blip r:embed="rId9"/>
                    <a:stretch>
                      <a:fillRect/>
                    </a:stretch>
                  </pic:blipFill>
                  <pic:spPr>
                    <a:xfrm>
                      <a:off x="0" y="0"/>
                      <a:ext cx="6400800" cy="4572000"/>
                    </a:xfrm>
                    <a:prstGeom prst="rect"/>
                  </pic:spPr>
                </pic:pic>
              </a:graphicData>
            </a:graphic>
          </wp:inline>
        </w:drawing>
      </w:r>
    </w:p>
    <w:p>
      <w:r>
        <w:t>https://www.hrkatha.com/features/who-is-to-blame-for-this-hdfc-video-ruckus/</w:t>
      </w:r>
    </w:p>
    <w:p>
      <w:r>
        <w:t xml:space="preserve"> The recent HDFC incident highlighted the prevalence of mistreatment and unprofessional behaviour in workplaces. Companies must create a culture of respect and accountability to protect their employees, setting expectations, conducting investigations, and enforcing disciplinary measures. HR departments should be proactive and promote a culture of zero-tolerance to bullying in order to create a healthier and more inclusive work environment.</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3.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Online video of a toxic work environment in HDFC Bank goes viral, resulting in the suspension of someone in Kolkata and an announcement of a zero-tolerance policy for misconduct. This article also covers a range of other topics such as Nikhil Kamath becoming India’s youngest Pledger, DK Shivakumar discussing tech startups, an AI generated Mona Lisa, and a dam breach in Russia and Ukraine, as well as ex-cop Pradeep Sharma receiving bail in the Antilia bomb scare case, Messi choosing Inter Miami over a Saudi move, and Celebrity Chef Vikas Khanna curating a culinary art museum. Lastly, Swara Bhasker announced her pregnancy after marrying SP leader Fahad Ahmad.</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4.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suspended a senior executive following a viral video of him abusing colleagues at an online meeting. Outrage on social media prompted the Bank to take quick action, serving as a reminder that similar behavior in the banking and financial sector will not be tolerated.</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5.jpeg"/>
                    <pic:cNvPicPr/>
                  </pic:nvPicPr>
                  <pic:blipFill>
                    <a:blip r:embed="rId9"/>
                    <a:stretch>
                      <a:fillRect/>
                    </a:stretch>
                  </pic:blipFill>
                  <pic:spPr>
                    <a:xfrm>
                      <a:off x="0" y="0"/>
                      <a:ext cx="6400800" cy="4572000"/>
                    </a:xfrm>
                    <a:prstGeom prst="rect"/>
                  </pic:spPr>
                </pic:pic>
              </a:graphicData>
            </a:graphic>
          </wp:inline>
        </w:drawing>
      </w:r>
    </w:p>
    <w:p>
      <w:r>
        <w:t>https://twitter.com/peepoye_/status/1666838099283042305</w:t>
      </w:r>
    </w:p>
    <w:p>
      <w:r>
        <w:br/>
        <w:t>This message informs the user that their browser does not support JavaScript and suggests they enable it or switch to one of the supported browsers found in the Help Center.</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6.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HDFC Bank Manager Pushpal Roy has sparked public outcry due to his aggressive behavior towards staff during a Zoom call, but his mantra of 'Whatever-it-takes' is becoming more accepted in Kolkata. There is concern that Roy's tactics could spread to other parts of India with negative effects.</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Chowringhee Road, Kolkata- 700020 Branch Social Timeline Information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7.jpeg"/>
                    <pic:cNvPicPr/>
                  </pic:nvPicPr>
                  <pic:blipFill>
                    <a:blip r:embed="rId9"/>
                    <a:stretch>
                      <a:fillRect/>
                    </a:stretch>
                  </pic:blipFill>
                  <pic:spPr>
                    <a:xfrm>
                      <a:off x="0" y="0"/>
                      <a:ext cx="6400800" cy="4572000"/>
                    </a:xfrm>
                    <a:prstGeom prst="rect"/>
                  </pic:spPr>
                </pic:pic>
              </a:graphicData>
            </a:graphic>
          </wp:inline>
        </w:drawing>
      </w:r>
    </w:p>
    <w:p>
      <w:r>
        <w:t>https://near-me.hdfcbank.com/branch-atm-locator/hdfc-bank-bhowanipore-banks-chowringhee-road-kolkata-8351/TimelineDetails/139109</w:t>
      </w:r>
    </w:p>
    <w:p>
      <w:r>
        <w:t xml:space="preserve"> Fraudsters may attempt to use fake purchase requests to obtain funds via UPI. To prevent this, it is important to be aware when sharing UPI IDs and passwords and to report any unauthorized transactions to the bank as well as the National Cyber Crime Helpline. For more information, visit the provided website.</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Chowringhee Road, Kolkata- 700020 Branch Social Timeline Information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8.jpeg"/>
                    <pic:cNvPicPr/>
                  </pic:nvPicPr>
                  <pic:blipFill>
                    <a:blip r:embed="rId9"/>
                    <a:stretch>
                      <a:fillRect/>
                    </a:stretch>
                  </pic:blipFill>
                  <pic:spPr>
                    <a:xfrm>
                      <a:off x="0" y="0"/>
                      <a:ext cx="6400800" cy="4572000"/>
                    </a:xfrm>
                    <a:prstGeom prst="rect"/>
                  </pic:spPr>
                </pic:pic>
              </a:graphicData>
            </a:graphic>
          </wp:inline>
        </w:drawing>
      </w:r>
    </w:p>
    <w:p>
      <w:r>
        <w:t>https://near-me.hdfcbank.com/branch-atm-locator/hdfc-bank-bhowanipore-banks-chowringhee-road-kolkata-8351/TimelineDetails/139109</w:t>
      </w:r>
    </w:p>
    <w:p>
      <w:r>
        <w:t xml:space="preserve"> Be cautious of online scammers trying to get you to transfer your funds to their account via UPI. If you detect any unauthorized transactions on your UPI, contact your bank and report it to the National Cyber Crime Helpline. Emphasize safety around sharing UPI ID's and passwords, and find more information by visiting the provided link.</w:t>
      </w:r>
    </w:p>
    <w:p>
      <w:r>
        <w:t>-0.4767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3.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br/>
        <w:t>Soumyajit Giri, a husband and father, committed suicide due to workplace stress on January 14th. The person responsible for his dismissal from his job, without notice or explanation, went back to Kolkata for bail. A former colleague writes about his death to illustrate the lack of empathy in the Corporate World and their disregard for human life. Soumyajit leaves behind a 13-year-old daughter.</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0.jpeg"/>
                    <pic:cNvPicPr/>
                  </pic:nvPicPr>
                  <pic:blipFill>
                    <a:blip r:embed="rId9"/>
                    <a:stretch>
                      <a:fillRect/>
                    </a:stretch>
                  </pic:blipFill>
                  <pic:spPr>
                    <a:xfrm>
                      <a:off x="0" y="0"/>
                      <a:ext cx="6400800" cy="4572000"/>
                    </a:xfrm>
                    <a:prstGeom prst="rect"/>
                  </pic:spPr>
                </pic:pic>
              </a:graphicData>
            </a:graphic>
          </wp:inline>
        </w:drawing>
      </w:r>
    </w:p>
    <w:p>
      <w:r>
        <w:t>https://www.india.com/viral/hdfc-bank-official-abuses-employees-during-online-meeting-suspended-after-video-goes-viral-6092794/</w:t>
      </w:r>
    </w:p>
    <w:p>
      <w:r>
        <w:t xml:space="preserve"> HDFC Bank has suspended a senior Kolkata official after a video of him being abusive and yelling during an online meeting went viral. This reflects the bank's "zero tolerance" for misconduct and the employee is awaiting investigation. RBI is also concerned by the increasing mis-selling cases and has instructed public and private banks to implement strong preventative measures.</w:t>
      </w:r>
    </w:p>
    <w:p>
      <w:r>
        <w:t>-0.5423</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Senior VP Suspended Following Viral Video of Abusive Conduct During Internal Meeting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1.jpeg"/>
                    <pic:cNvPicPr/>
                  </pic:nvPicPr>
                  <pic:blipFill>
                    <a:blip r:embed="rId9"/>
                    <a:stretch>
                      <a:fillRect/>
                    </a:stretch>
                  </pic:blipFill>
                  <pic:spPr>
                    <a:xfrm>
                      <a:off x="0" y="0"/>
                      <a:ext cx="6400800" cy="4572000"/>
                    </a:xfrm>
                    <a:prstGeom prst="rect"/>
                  </pic:spPr>
                </pic:pic>
              </a:graphicData>
            </a:graphic>
          </wp:inline>
        </w:drawing>
      </w:r>
    </w:p>
    <w:p>
      <w:r>
        <w:t>https://www.punenow.com/post/hdfc-bank-senior-vp-suspended-following-viral-video-of-abusive-conduct-during-internal-meeting</w:t>
      </w:r>
    </w:p>
    <w:p>
      <w:r>
        <w:t xml:space="preserve"> On June 5th, a video went viral on social media showing a Senior VP of HDFC Bank in Kolkata verbally abusing his colleagues for not meeting sales targets, leading to his suspension by the bank and a formal investigation. This incident has created a public discussion about the practices of HDFC Bank and the pressure placed on employees, bringing into question the ethics of leadership in the banking industry.</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2.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br/>
        <w:br/>
        <w:t>HDFC Bank in West Bengal had a senior executive, Pushpal Roy, who was suspended after a video of him abusing colleagues went viral. HDFC Bank responded by suspending him and announcing an investigation, though netizens also raised allegations of an unhealthy workplace culture at HDFC.</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Targets Went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3.jpeg"/>
                    <pic:cNvPicPr/>
                  </pic:nvPicPr>
                  <pic:blipFill>
                    <a:blip r:embed="rId9"/>
                    <a:stretch>
                      <a:fillRect/>
                    </a:stretch>
                  </pic:blipFill>
                  <pic:spPr>
                    <a:xfrm>
                      <a:off x="0" y="0"/>
                      <a:ext cx="6400800" cy="4572000"/>
                    </a:xfrm>
                    <a:prstGeom prst="rect"/>
                  </pic:spPr>
                </pic:pic>
              </a:graphicData>
            </a:graphic>
          </wp:inline>
        </w:drawing>
      </w:r>
    </w:p>
    <w:p>
      <w:r>
        <w:t>https://thegossipsworld.com/who-is-pushpal-roy-video-hdfc-bank-executive-berating-colleagues-over-targets/</w:t>
      </w:r>
    </w:p>
    <w:p>
      <w:r>
        <w:t xml:space="preserve"> Mr. Pushpal Roy, a senior executive of HDFC Bank, was let go for his inappropriate conduct with the employees. This sparked a debate on social media and video of his misconduct spreading quickly. Other examples of inappropriate behaviour of workers include, sexual harassment, harassment, substance abuse, fraud, cyberslacking, and sabotage. It is essential to have a work environment of respect to stop such behaviour which could lead to lost employee engagement, morale and even employee turnover.</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goals has gone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4.jpeg"/>
                    <pic:cNvPicPr/>
                  </pic:nvPicPr>
                  <pic:blipFill>
                    <a:blip r:embed="rId9"/>
                    <a:stretch>
                      <a:fillRect/>
                    </a:stretch>
                  </pic:blipFill>
                  <pic:spPr>
                    <a:xfrm>
                      <a:off x="0" y="0"/>
                      <a:ext cx="6400800" cy="4572000"/>
                    </a:xfrm>
                    <a:prstGeom prst="rect"/>
                  </pic:spPr>
                </pic:pic>
              </a:graphicData>
            </a:graphic>
          </wp:inline>
        </w:drawing>
      </w:r>
    </w:p>
    <w:p>
      <w:r>
        <w:t>https://esajaelina.com/who-is-pushpal-roy-video-hdfc-bank-executive-berating-colleagues-over-goals-has-gone-viral-on-twitter/</w:t>
      </w:r>
    </w:p>
    <w:p>
      <w:r>
        <w:t xml:space="preserve"> Pushpal Roy, an executive at HDFC Bank, was recently fired for unprofessional behavior, including sexual harassment, bullying, incivility, substance abuse, fraud, and sabotage. The video of his speech has brought attention to this issue, creating alarm in the financial sector. His negative behavior has caused decreased employee morale and engagement, leading to turnover.</w:t>
      </w:r>
    </w:p>
    <w:p>
      <w:r>
        <w:t>-1.0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5.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HDFC Bank has suspended a senior executive, Pushpal Roy, after a video of him engaging in abusive behaviour towards colleagues during an online meeting went viral. There has been an outcry on social media from users demanding stricter labour laws and a better workplace culture in response to the incident, with some attributing the behaviour to the high-pressure targets faced by employees.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Roy Bahadur Street Branch, Kolkata IFSC Code- HDFC0007756, Branch Code 7756</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6.jpeg"/>
                    <pic:cNvPicPr/>
                  </pic:nvPicPr>
                  <pic:blipFill>
                    <a:blip r:embed="rId9"/>
                    <a:stretch>
                      <a:fillRect/>
                    </a:stretch>
                  </pic:blipFill>
                  <pic:spPr>
                    <a:xfrm>
                      <a:off x="0" y="0"/>
                      <a:ext cx="6400800" cy="4572000"/>
                    </a:xfrm>
                    <a:prstGeom prst="rect"/>
                  </pic:spPr>
                </pic:pic>
              </a:graphicData>
            </a:graphic>
          </wp:inline>
        </w:drawing>
      </w:r>
    </w:p>
    <w:p>
      <w:r>
        <w:t>https://www.askbankifsccode.com/HDFC-BANK/WEST-BENGAL/KOLKATA/ROY-BAHADUR-STREET-HDFC0007756</w:t>
      </w:r>
    </w:p>
    <w:p>
      <w:r>
        <w:t xml:space="preserve"> To transfer funds to Hdfc Bank Roy Bahadur Street Branch in Kolkata, West Bengal, the user needs the beneficiary name, account number and the branch's IFSC Code. Timings are 10 AM to 04 PM, closed on Sundays, bank holidays and second/fourth Saturdays. Contact customer support numbers for banking queries.</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7.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HDFC Bank suspended cluster head Mr. Pushpal Roy after a video showed him shouting at other employees. The viral video led to a huge online response and HDFC Bank has begun an investigation into the incident in line with their zero-tolerance policy for workplace misconduct and harassment.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8.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After an employee shared a video of a hostile work environment on LinkedIn, HDFC Bank suspended the senior vice president, sparking an outcry for stricter labor laws in India. This article covers a variety of topics, including tech companies, cameras, Russia-Ukraine, influencers, a noteworthy ex-cop, and the Antilla bomb scare.</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9.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took swift action following the circulation of a viral video depicting a senior executive of the bank yelling at employees during an online meeting. The executive was immediately suspended and an investigation into the incident was launched.</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top official after video of him abusing colleagues during online meet went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4.jpeg"/>
                    <pic:cNvPicPr/>
                  </pic:nvPicPr>
                  <pic:blipFill>
                    <a:blip r:embed="rId9"/>
                    <a:stretch>
                      <a:fillRect/>
                    </a:stretch>
                  </pic:blipFill>
                  <pic:spPr>
                    <a:xfrm>
                      <a:off x="0" y="0"/>
                      <a:ext cx="6400800" cy="4572000"/>
                    </a:xfrm>
                    <a:prstGeom prst="rect"/>
                  </pic:spPr>
                </pic:pic>
              </a:graphicData>
            </a:graphic>
          </wp:inline>
        </w:drawing>
      </w:r>
    </w:p>
    <w:p>
      <w:r>
        <w:t>https://www.livemint.com/companies/news/hdfc-bank-suspends-top-official-after-video-of-him-abusing-colleagues-during-online-meet-went-viral-watch-11685969562262.html</w:t>
      </w:r>
    </w:p>
    <w:p>
      <w:r>
        <w:t xml:space="preserve"> A video of an HDFC Bank executive shouting at colleagues in an online meeting has sparked a debate about workplace culture in India, with users criticizing the culture of public humiliation and abuse to meet targets. HDFC Bank has since suspended the executive and initiated a full investigation, with some users calling for an end to such behavior and an apology from the executive.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Dive into anything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0.jpeg"/>
                    <pic:cNvPicPr/>
                  </pic:nvPicPr>
                  <pic:blipFill>
                    <a:blip r:embed="rId9"/>
                    <a:stretch>
                      <a:fillRect/>
                    </a:stretch>
                  </pic:blipFill>
                  <pic:spPr>
                    <a:xfrm>
                      <a:off x="0" y="0"/>
                      <a:ext cx="6400800" cy="4572000"/>
                    </a:xfrm>
                    <a:prstGeom prst="rect"/>
                  </pic:spPr>
                </pic:pic>
              </a:graphicData>
            </a:graphic>
          </wp:inline>
        </w:drawing>
      </w:r>
    </w:p>
    <w:p>
      <w:r>
        <w:t>https://www.reddit.com/r/IndiaSpeaks/comments/142gzqd/toxic_work_culture_of_hdfc_bank_regional_branch/</w:t>
      </w:r>
    </w:p>
    <w:p>
      <w:r>
        <w:br/>
        <w:t>Namaskaram is a Reddit community for people in India, promoting open dialogue on topics related to the country, such as news, entertainment, science &amp; technology, sports, history &amp; culture, economy, and geopolitics. It offers members a platform to freely collaborate and communicate, adhering to the long-held traditions of freedom of speech in India.</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1.jpeg"/>
                    <pic:cNvPicPr/>
                  </pic:nvPicPr>
                  <pic:blipFill>
                    <a:blip r:embed="rId9"/>
                    <a:stretch>
                      <a:fillRect/>
                    </a:stretch>
                  </pic:blipFill>
                  <pic:spPr>
                    <a:xfrm>
                      <a:off x="0" y="0"/>
                      <a:ext cx="6400800" cy="4572000"/>
                    </a:xfrm>
                    <a:prstGeom prst="rect"/>
                  </pic:spPr>
                </pic:pic>
              </a:graphicData>
            </a:graphic>
          </wp:inline>
        </w:drawing>
      </w:r>
    </w:p>
    <w:p>
      <w:r>
        <w:t>https://twitter.com/peepoye_/status/1666838099283042305</w:t>
      </w:r>
    </w:p>
    <w:p>
      <w:r>
        <w:t xml:space="preserve"> Twitter requires JavaScript to use and lists compatible browsers on its Help Center.</w:t>
      </w:r>
    </w:p>
    <w:p>
      <w:r>
        <w:t>['0.85', '0.85']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abuses employees in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2.jpeg"/>
                    <pic:cNvPicPr/>
                  </pic:nvPicPr>
                  <pic:blipFill>
                    <a:blip r:embed="rId9"/>
                    <a:stretch>
                      <a:fillRect/>
                    </a:stretch>
                  </pic:blipFill>
                  <pic:spPr>
                    <a:xfrm>
                      <a:off x="0" y="0"/>
                      <a:ext cx="6400800" cy="4572000"/>
                    </a:xfrm>
                    <a:prstGeom prst="rect"/>
                  </pic:spPr>
                </pic:pic>
              </a:graphicData>
            </a:graphic>
          </wp:inline>
        </w:drawing>
      </w:r>
    </w:p>
    <w:p>
      <w:r>
        <w:t>https://www.moneycontrol.com/europe/?url=https://www.moneycontrol.com/news/business/hdfc-bank-suspends-officer-for-unruly-behaviour-with-colleagues-10745551.html&amp;classic=true</w:t>
      </w:r>
    </w:p>
    <w:p>
      <w:r>
        <w:t xml:space="preserve">  HDFC Bank suspended an officer for misconduct after video of him aggressively pressuring juniors to sell banking and insurance products surfaced. The RBI, Finance Ministry, and public sector banks have taken serious measures to avoid similar misselling and unethical practices.</w:t>
      </w:r>
    </w:p>
    <w:p>
      <w:r>
        <w:t>-0.5719</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3.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t xml:space="preserve"> HDFC Bank recently suspended one of their senior executives after a video of them verbally abusing their subordinates during an online meeting went viral. This incident has ignited a discussion about work environment toxicity, labor laws, and the ways in which organizations can meet their goals without pressuring their employees.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Official Abuses Employees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5.jpeg"/>
                    <pic:cNvPicPr/>
                  </pic:nvPicPr>
                  <pic:blipFill>
                    <a:blip r:embed="rId9"/>
                    <a:stretch>
                      <a:fillRect/>
                    </a:stretch>
                  </pic:blipFill>
                  <pic:spPr>
                    <a:xfrm>
                      <a:off x="0" y="0"/>
                      <a:ext cx="6400800" cy="4572000"/>
                    </a:xfrm>
                    <a:prstGeom prst="rect"/>
                  </pic:spPr>
                </pic:pic>
              </a:graphicData>
            </a:graphic>
          </wp:inline>
        </w:drawing>
      </w:r>
    </w:p>
    <w:p>
      <w:r>
        <w:t>https://www.india.com/viral/hdfc-bank-official-abuses-employees-during-online-meeting-suspended-after-video-goes-viral-6092794/</w:t>
      </w:r>
    </w:p>
    <w:p>
      <w:r>
        <w:t xml:space="preserve"> HDFC Bank suspended a senior official in Kolkata due to unruly behavior, which was brought to light with a viral video. A "zero-tolerance" policy is held for misconduct in the workplace and appropriate action will be taken. RBI and DFS are taking steps and holding meetings to address increasing issues of mis-selling, fraud, and unethical behavior by banks and insurance companies.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Senior VP Suspended Following Viral Video of Abusive Conduct During Internal Meeting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6.jpeg"/>
                    <pic:cNvPicPr/>
                  </pic:nvPicPr>
                  <pic:blipFill>
                    <a:blip r:embed="rId9"/>
                    <a:stretch>
                      <a:fillRect/>
                    </a:stretch>
                  </pic:blipFill>
                  <pic:spPr>
                    <a:xfrm>
                      <a:off x="0" y="0"/>
                      <a:ext cx="6400800" cy="4572000"/>
                    </a:xfrm>
                    <a:prstGeom prst="rect"/>
                  </pic:spPr>
                </pic:pic>
              </a:graphicData>
            </a:graphic>
          </wp:inline>
        </w:drawing>
      </w:r>
    </w:p>
    <w:p>
      <w:r>
        <w:t>https://www.punenow.com/post/hdfc-bank-senior-vp-suspended-following-viral-video-of-abusive-conduct-during-internal-meeting</w:t>
      </w:r>
    </w:p>
    <w:p>
      <w:r>
        <w:t xml:space="preserve"> A senior VP of HDFC Bank in Kolkata was suspended after video of him reprimanding his junior colleagues went viral. HDFC Bank released a statement confirming the suspension and reasserting their zero-tolerance policy for workplace misconduct. The event has initiated debates over corporate practices and worker stress within the banking industry.</w:t>
      </w:r>
    </w:p>
    <w:p>
      <w:r>
        <w:t>-0.2</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HDFC Bank officer suspended for abusing employees in online meeting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7.jpeg"/>
                    <pic:cNvPicPr/>
                  </pic:nvPicPr>
                  <pic:blipFill>
                    <a:blip r:embed="rId9"/>
                    <a:stretch>
                      <a:fillRect/>
                    </a:stretch>
                  </pic:blipFill>
                  <pic:spPr>
                    <a:xfrm>
                      <a:off x="0" y="0"/>
                      <a:ext cx="6400800" cy="4572000"/>
                    </a:xfrm>
                    <a:prstGeom prst="rect"/>
                  </pic:spPr>
                </pic:pic>
              </a:graphicData>
            </a:graphic>
          </wp:inline>
        </w:drawing>
      </w:r>
    </w:p>
    <w:p>
      <w:r>
        <w:t>https://www.msn.com/en-in/news/other/viral-hdfc-bank-officer-suspended-for-abusing-employees-in-online-meeting/ar-AA1cbRpf</w:t>
      </w:r>
    </w:p>
    <w:p>
      <w:r>
        <w:t xml:space="preserve"> HDFC Bank in Kolkata has suspended one of their officers, Pushpal Roy, after a video of him using abusive language during a colleagues' meeting went viral on social media. The bank has launched a thorough investigation into the incident and have zero tolerance for workplace misconduct. The RBI is also taking steps to improve bank governance and ethics. The finance ministry has instructed PSB heads to create mechanisms to prevent unethical practices in selling insurance policies to customers.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Targets Went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8.jpeg"/>
                    <pic:cNvPicPr/>
                  </pic:nvPicPr>
                  <pic:blipFill>
                    <a:blip r:embed="rId9"/>
                    <a:stretch>
                      <a:fillRect/>
                    </a:stretch>
                  </pic:blipFill>
                  <pic:spPr>
                    <a:xfrm>
                      <a:off x="0" y="0"/>
                      <a:ext cx="6400800" cy="4572000"/>
                    </a:xfrm>
                    <a:prstGeom prst="rect"/>
                  </pic:spPr>
                </pic:pic>
              </a:graphicData>
            </a:graphic>
          </wp:inline>
        </w:drawing>
      </w:r>
    </w:p>
    <w:p>
      <w:r>
        <w:t>https://thegossipsworld.com/who-is-pushpal-roy-video-hdfc-bank-executive-berating-colleagues-over-targets/</w:t>
      </w:r>
    </w:p>
    <w:p>
      <w:r>
        <w:t xml:space="preserve"> Pushpal Roy, a senior executive of HDFC Bank, recently went viral on the internet after a video of him allegedly screaming at bank employees was posted on social media, sparking a backlash from many people. Misbehavior can be detrimental to organizations, as it can lead to decreased morale, increased absenteeism, and even physical and mental injuries. To ensure a positive work environment, it is important for employees to be well-behaved and have high morale.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Video HDFC bank executive berating colleagues over goals has gone viral on Twitter!</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9.jpeg"/>
                    <pic:cNvPicPr/>
                  </pic:nvPicPr>
                  <pic:blipFill>
                    <a:blip r:embed="rId9"/>
                    <a:stretch>
                      <a:fillRect/>
                    </a:stretch>
                  </pic:blipFill>
                  <pic:spPr>
                    <a:xfrm>
                      <a:off x="0" y="0"/>
                      <a:ext cx="6400800" cy="4572000"/>
                    </a:xfrm>
                    <a:prstGeom prst="rect"/>
                  </pic:spPr>
                </pic:pic>
              </a:graphicData>
            </a:graphic>
          </wp:inline>
        </w:drawing>
      </w:r>
    </w:p>
    <w:p>
      <w:r>
        <w:t>https://esajaelina.com/who-is-pushpal-roy-video-hdfc-bank-executive-berating-colleagues-over-goals-has-gone-viral-on-twitter/</w:t>
      </w:r>
    </w:p>
    <w:p>
      <w:r>
        <w:t xml:space="preserve"> </w:t>
        <w:br/>
        <w:t>Pushpal Roy, an executive at HDFC Bank, was fired due to his unacceptable unprofessional behavior and mistreatment of employees, which sparked major public backlash after a video of the incident went viral. This situation has raised awareness of the impact that misconduct - such as sexual harassment, bullying, incivility, fraud and sabotage - can have on businesses and people in the financial sector, resulting in low morale and high absenteeism.</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suspended after video of him abusing employees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5.jpeg"/>
                    <pic:cNvPicPr/>
                  </pic:nvPicPr>
                  <pic:blipFill>
                    <a:blip r:embed="rId9"/>
                    <a:stretch>
                      <a:fillRect/>
                    </a:stretch>
                  </pic:blipFill>
                  <pic:spPr>
                    <a:xfrm>
                      <a:off x="0" y="0"/>
                      <a:ext cx="6400800" cy="4572000"/>
                    </a:xfrm>
                    <a:prstGeom prst="rect"/>
                  </pic:spPr>
                </pic:pic>
              </a:graphicData>
            </a:graphic>
          </wp:inline>
        </w:drawing>
      </w:r>
    </w:p>
    <w:p>
      <w:r>
        <w:t>https://www.editorji.com/business-news/hdfc-bank-manager-suspended-after-video-of-him-abusing-employees-goes-viral-1685972786435</w:t>
      </w:r>
    </w:p>
    <w:p>
      <w:r>
        <w:br/>
        <w:br/>
        <w:t>A senior executive at HDFC Bank has been suspended after a video showing him mistreating colleagues was posted on LinkedIn. The bank is conducting an investigation and has declared a zero-tolerance policy towards workplace misconduct.</w:t>
      </w:r>
    </w:p>
    <w:p>
      <w:r>
        <w:t>-0.4767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0.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Pushpal Roy, a senior executive at HDFC Bank in West Bengal, was suspended after a video of him screaming at colleagues became viral. His 16 year career was called into question after a Twitter user suggested that HDFC Bank had bought certification from Great Places to Work. Netizens were critical of the pressure for unrealistic targets set by executives.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1.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w:t>
        <w:br/>
        <w:t>HDFC Bank suspended their VP of 16 years, Pushpal Roy, when a video of him displaying unprofessional behavior towards staff went viral on social media. Public outcry followed, prompting the bank to launch an investigation. People are now calling for more stringent action to be taken against workplace misconduct.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Akhilesh Roy - phone &amp; email - Hdfc Bank - National Head - Sales Excellance And Business Development</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2.jpeg"/>
                    <pic:cNvPicPr/>
                  </pic:nvPicPr>
                  <pic:blipFill>
                    <a:blip r:embed="rId9"/>
                    <a:stretch>
                      <a:fillRect/>
                    </a:stretch>
                  </pic:blipFill>
                  <pic:spPr>
                    <a:xfrm>
                      <a:off x="0" y="0"/>
                      <a:ext cx="6400800" cy="4572000"/>
                    </a:xfrm>
                    <a:prstGeom prst="rect"/>
                  </pic:spPr>
                </pic:pic>
              </a:graphicData>
            </a:graphic>
          </wp:inline>
        </w:drawing>
      </w:r>
    </w:p>
    <w:p>
      <w:r>
        <w:t>https://www.easyleadz.com/people/akhilesh-roy-6976633</w:t>
      </w:r>
    </w:p>
    <w:p>
      <w:r>
        <w:t xml:space="preserve"> HDFC Bank is an Indian Banking company founded in 1994 with over 83,000 employees. It offers a variety of banking services to individuals and businesses and is publicly traded.</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in Kolkata Pushpal Roy Abuses Colleagues, Asks Junior to Sell 75 Insurance Policies in a Day; Suspended After Video of Online Internal Meeting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3.jpeg"/>
                    <pic:cNvPicPr/>
                  </pic:nvPicPr>
                  <pic:blipFill>
                    <a:blip r:embed="rId9"/>
                    <a:stretch>
                      <a:fillRect/>
                    </a:stretch>
                  </pic:blipFill>
                  <pic:spPr>
                    <a:xfrm>
                      <a:off x="0" y="0"/>
                      <a:ext cx="6400800" cy="4572000"/>
                    </a:xfrm>
                    <a:prstGeom prst="rect"/>
                  </pic:spPr>
                </pic:pic>
              </a:graphicData>
            </a:graphic>
          </wp:inline>
        </w:drawing>
      </w:r>
    </w:p>
    <w:p>
      <w:r>
        <w:t>https://www.latestly.com/socially/india/news/hdfc-bank-officer-in-kolkata-pushpal-roy-abuses-colleagues-asks-junior-to-sell-75-insurance-policies-in-a-day-suspended-after-video-of-online-internal-meeting-goes-viral-5179658.html</w:t>
      </w:r>
    </w:p>
    <w:p>
      <w:r>
        <w:t xml:space="preserve"> </w:t>
        <w:br/>
        <w:t>HDFC Bank has suspended one of its senior executives in Kolkata, Pushpal Roy, after a video of him aggressively scolding his junior colleagues went viral online. There were calls for action to be taken against Roy for his behavior, and HDFC Bank decided to suspend him in response.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suspended following viral video of employee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4.jpeg"/>
                    <pic:cNvPicPr/>
                  </pic:nvPicPr>
                  <pic:blipFill>
                    <a:blip r:embed="rId9"/>
                    <a:stretch>
                      <a:fillRect/>
                    </a:stretch>
                  </pic:blipFill>
                  <pic:spPr>
                    <a:xfrm>
                      <a:off x="0" y="0"/>
                      <a:ext cx="6400800" cy="4572000"/>
                    </a:xfrm>
                    <a:prstGeom prst="rect"/>
                  </pic:spPr>
                </pic:pic>
              </a:graphicData>
            </a:graphic>
          </wp:inline>
        </w:drawing>
      </w:r>
    </w:p>
    <w:p>
      <w:r>
        <w:t>https://www.firstpost.com/india/viral-hdfc-bank-officer-suspended-for-abusing-employees-in-online-meeting-12698612.html</w:t>
      </w:r>
    </w:p>
    <w:p>
      <w:r>
        <w:t xml:space="preserve"> HDFC Bank in Kolkata has suspended a senior executive due to a video of him verbally abusing junior employees during an internal meeting. In light of the incident, the Reserve Bank of India convened a meeting of board directors from both public and private banks to address issues of governance and ethics, and the Finance Ministry asked public sector banks to put mechanisms in place to protect customers from mis-selling. HDFC Bank has started an investigation and is committed to zero-tolerance for any workplace misconduct.</w:t>
      </w:r>
    </w:p>
    <w:p>
      <w:r>
        <w:t>-0.5423</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in Kolkata Pushpal Roy Abuses Colleagues, Asks Junior to Sell 75 Insurance Policies in a Day; Suspended After Video of Online Internal Meeting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5.jpeg"/>
                    <pic:cNvPicPr/>
                  </pic:nvPicPr>
                  <pic:blipFill>
                    <a:blip r:embed="rId9"/>
                    <a:stretch>
                      <a:fillRect/>
                    </a:stretch>
                  </pic:blipFill>
                  <pic:spPr>
                    <a:xfrm>
                      <a:off x="0" y="0"/>
                      <a:ext cx="6400800" cy="4572000"/>
                    </a:xfrm>
                    <a:prstGeom prst="rect"/>
                  </pic:spPr>
                </pic:pic>
              </a:graphicData>
            </a:graphic>
          </wp:inline>
        </w:drawing>
      </w:r>
    </w:p>
    <w:p>
      <w:r>
        <w:t>https://www.latestly.com/socially/india/news/hdfc-bank-officer-in-kolkata-pushpal-roy-abuses-colleagues-asks-junior-to-sell-75-insurance-policies-in-a-day-suspended-after-video-of-online-internal-meeting-goes-viral-5179658.html</w:t>
      </w:r>
    </w:p>
    <w:p>
      <w:r>
        <w:t xml:space="preserve"> HDFC Bank has suspended a regional branch banking head, Pushpal Roy, after a video of him abusing his junior colleagues went viral online. The video, which sparked social media outrage, purportedly showed Roy reprimanding employees for failing to meet sales targets for banking and insurance products.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6.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br/>
        <w:t>HDFC Bank suspended a senior executive from their Kolkata branch after a video of him verbally abusing his colleagues during an online meeting went viral on social media. Society has been shocked by the incident, and HDFC Bank has begun an investigation.</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7.jpeg"/>
                    <pic:cNvPicPr/>
                  </pic:nvPicPr>
                  <pic:blipFill>
                    <a:blip r:embed="rId9"/>
                    <a:stretch>
                      <a:fillRect/>
                    </a:stretch>
                  </pic:blipFill>
                  <pic:spPr>
                    <a:xfrm>
                      <a:off x="0" y="0"/>
                      <a:ext cx="6400800" cy="4572000"/>
                    </a:xfrm>
                    <a:prstGeom prst="rect"/>
                  </pic:spPr>
                </pic:pic>
              </a:graphicData>
            </a:graphic>
          </wp:inline>
        </w:drawing>
      </w:r>
    </w:p>
    <w:p>
      <w:r>
        <w:t>https://twitter.com/joyphukan/status/1665768998263472128</w:t>
      </w:r>
    </w:p>
    <w:p>
      <w:r>
        <w:t xml:space="preserve"> Twitter requires JavaScript to be enabled in order for its site to be used, and the Help Center provides a list of supported browsers.</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Dive into anything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8.jpeg"/>
                    <pic:cNvPicPr/>
                  </pic:nvPicPr>
                  <pic:blipFill>
                    <a:blip r:embed="rId9"/>
                    <a:stretch>
                      <a:fillRect/>
                    </a:stretch>
                  </pic:blipFill>
                  <pic:spPr>
                    <a:xfrm>
                      <a:off x="0" y="0"/>
                      <a:ext cx="6400800" cy="4572000"/>
                    </a:xfrm>
                    <a:prstGeom prst="rect"/>
                  </pic:spPr>
                </pic:pic>
              </a:graphicData>
            </a:graphic>
          </wp:inline>
        </w:drawing>
      </w:r>
    </w:p>
    <w:p>
      <w:r>
        <w:t>https://www.reddit.com/r/IndiaSpeaks/comments/142gzqd/toxic_work_culture_of_hdfc_bank_regional_branch/</w:t>
      </w:r>
    </w:p>
    <w:p>
      <w:r>
        <w:t xml:space="preserve"> </w:t>
        <w:br/>
        <w:t>Namaskaram is an online platform on Reddit that encourages Indian citizens to discuss topics ranging from news to culture, sports to economy, and more. The goal of the forum is to create a safe and open space for dialogue. Everyone is welcome to join and contribute.</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Viral: HDFC Bank officer suspended for abusing employees in online meeting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9.jpeg"/>
                    <pic:cNvPicPr/>
                  </pic:nvPicPr>
                  <pic:blipFill>
                    <a:blip r:embed="rId9"/>
                    <a:stretch>
                      <a:fillRect/>
                    </a:stretch>
                  </pic:blipFill>
                  <pic:spPr>
                    <a:xfrm>
                      <a:off x="0" y="0"/>
                      <a:ext cx="6400800" cy="4572000"/>
                    </a:xfrm>
                    <a:prstGeom prst="rect"/>
                  </pic:spPr>
                </pic:pic>
              </a:graphicData>
            </a:graphic>
          </wp:inline>
        </w:drawing>
      </w:r>
    </w:p>
    <w:p>
      <w:r>
        <w:t>https://www.msn.com/en-in/news/other/viral-hdfc-bank-officer-suspended-for-abusing-employees-in-online-meeting/ar-AA1cbRpf</w:t>
      </w:r>
    </w:p>
    <w:p>
      <w:r>
        <w:br/>
        <w:t>HDFC Bank suspended an officer from Kolkata, Pushpal Roy, after videos revealed he used offensive language and was verbally abusive towards junior colleagues. HDFC has a zero-tolerance stance on misconduct and is investigating the matter. Moreover, RBI has held a meeting to address matters of governance and ethics, and the finance ministry has instructed public sector banks to put preventative measures in place.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suspended after video of him abusing employees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6.jpeg"/>
                    <pic:cNvPicPr/>
                  </pic:nvPicPr>
                  <pic:blipFill>
                    <a:blip r:embed="rId9"/>
                    <a:stretch>
                      <a:fillRect/>
                    </a:stretch>
                  </pic:blipFill>
                  <pic:spPr>
                    <a:xfrm>
                      <a:off x="0" y="0"/>
                      <a:ext cx="6400800" cy="4572000"/>
                    </a:xfrm>
                    <a:prstGeom prst="rect"/>
                  </pic:spPr>
                </pic:pic>
              </a:graphicData>
            </a:graphic>
          </wp:inline>
        </w:drawing>
      </w:r>
    </w:p>
    <w:p>
      <w:r>
        <w:t>https://www.editorji.com/business-news/hdfc-bank-manager-suspended-after-video-of-him-abusing-employees-goes-viral-1685972786435</w:t>
      </w:r>
    </w:p>
    <w:p>
      <w:r>
        <w:t xml:space="preserve"> HDFC Bank has suspended its Senior VP Pushpal Roy and is conducting an investigation after a video of Roy verbally abusing his colleagues went viral on LinkedIn. HDFC Bank has a policy of zero-tolerance for workplace misconduct and stresses respect for employees.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0.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This article focuses on various topics - from India's youngest pledger for The Giving Pledge to work toxicity in HDFC Bank - and each one is discussed in detail from various perspectives. In the case of HDFC Bank, Senior Vice President Pushpal Roy was suspended following a report of toxic work environment and many called for stricter labour laws in the wake of this incident.</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1.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Pushpal Roy, a senior executive of HDFC Bank, was suspended after a video of him behaving unprofessionally with employees went viral. Following the incident, HDFC Bank launched an investigation into Roy's actions.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2.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A video of Pushpal Roy, a branch head at HDFC Bank in Kolkata, harshly reprimanding his colleagues and demanding they meet high insurance sale targets, has gone viral and sparked criticism and calls for an investigation into the working conditions of the bank. In response, Roy has been suspended and an investigation into the matter is underway.</w:t>
      </w:r>
    </w:p>
    <w:p>
      <w:r>
        <w:t>-0.7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3.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br/>
        <w:t>The leaked video of the HDFC Bank manager Pushpal Roy has sparked controversy in Kolkata, with his aggressive style – likened to that of Gordon Gekko from Wall Street – and questionable tactics creating a discussion about morality and fear of similar characters in India's banking system. Despite Roy's conduct, some have begun to sympathise with him due to his lack of wealth.</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Viral Video HDFC Bank, Colleagues Video Sparks Outrage Online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4.jpeg"/>
                    <pic:cNvPicPr/>
                  </pic:nvPicPr>
                  <pic:blipFill>
                    <a:blip r:embed="rId9"/>
                    <a:stretch>
                      <a:fillRect/>
                    </a:stretch>
                  </pic:blipFill>
                  <pic:spPr>
                    <a:xfrm>
                      <a:off x="0" y="0"/>
                      <a:ext cx="6400800" cy="4572000"/>
                    </a:xfrm>
                    <a:prstGeom prst="rect"/>
                  </pic:spPr>
                </pic:pic>
              </a:graphicData>
            </a:graphic>
          </wp:inline>
        </w:drawing>
      </w:r>
    </w:p>
    <w:p>
      <w:r>
        <w:t>https://pkbnews.in/pushpal-roy-video-hdfc-bank/</w:t>
      </w:r>
    </w:p>
    <w:p>
      <w:r>
        <w:t xml:space="preserve"> A video of Mr. Pushpal Roy's inappropriate behaviour towards employees in an online meeting has gone viral, leading to backlash on social media. HDFC Bank responded by suspending Mr. Roy and launching an investigation, while voices have called for similar cases to be taken seriously and for employees to be treated with dignity.</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5.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t xml:space="preserve"> This post examines the tragedy of Soumyajit Giri, an employee of NIVEA who was abruptly dismissed and took his own life due to this dismissal. It looks into the issues of justice, accountability, and ethical practices in the corporate world, and the devastating effects these can have on families.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suspended following viral video of employee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6.jpeg"/>
                    <pic:cNvPicPr/>
                  </pic:nvPicPr>
                  <pic:blipFill>
                    <a:blip r:embed="rId9"/>
                    <a:stretch>
                      <a:fillRect/>
                    </a:stretch>
                  </pic:blipFill>
                  <pic:spPr>
                    <a:xfrm>
                      <a:off x="0" y="0"/>
                      <a:ext cx="6400800" cy="4572000"/>
                    </a:xfrm>
                    <a:prstGeom prst="rect"/>
                  </pic:spPr>
                </pic:pic>
              </a:graphicData>
            </a:graphic>
          </wp:inline>
        </w:drawing>
      </w:r>
    </w:p>
    <w:p>
      <w:r>
        <w:t>https://www.firstpost.com/india/viral-hdfc-bank-officer-suspended-for-abusing-employees-in-online-meeting-12698612.html</w:t>
      </w:r>
    </w:p>
    <w:p>
      <w:r>
        <w:t xml:space="preserve"> HDFC Bank suspended one of its senior officers, Pushpal Roy, amid allegations of disruptive behaviour during an internal meeting. The video of this incident triggered a public outcry, prompting HDFC Bank to suspend Roy and initiate an investigation. Meanwhile, RBI held a meeting to address governance and ethics, and Ministry of Finance instructed PSBs to install mechanisms to prevent any unethical practices.</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7.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Pushpal Roy, a suspended HDFC Bank manager from Kolkata, is being seen as a symbol of capitalism. His questionable tactics and outbursts have become a normalised “new normal” in West Bengal, and is now beginning to spread to other parts of the country. Even though his approaches are met with public outrage, it has become accepted by some members of the business sector. Others suggest his northern counterpart, "Pushpal the Piranha", should be the new representation of capitalism, succeeding "Gordon the Gecko".</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Dive into anything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8.jpeg"/>
                    <pic:cNvPicPr/>
                  </pic:nvPicPr>
                  <pic:blipFill>
                    <a:blip r:embed="rId9"/>
                    <a:stretch>
                      <a:fillRect/>
                    </a:stretch>
                  </pic:blipFill>
                  <pic:spPr>
                    <a:xfrm>
                      <a:off x="0" y="0"/>
                      <a:ext cx="6400800" cy="4572000"/>
                    </a:xfrm>
                    <a:prstGeom prst="rect"/>
                  </pic:spPr>
                </pic:pic>
              </a:graphicData>
            </a:graphic>
          </wp:inline>
        </w:drawing>
      </w:r>
    </w:p>
    <w:p>
      <w:r>
        <w:t>https://www.reddit.com/r/IndiaSpeaks/comments/142gzqd/toxic_work_culture_of_hdfc_bank_regional_branch/</w:t>
      </w:r>
    </w:p>
    <w:p>
      <w:r>
        <w:br/>
        <w:t>Namaskaram is an interactive community on Reddit for Indian Redditors to discuss various topics related to Indian life such as news, entertainment, sports, culture, science &amp; technology, and economy. People can join the forum to share and collaborate on ideas, and let their knowledge of Indian culture, beliefs, and ways of life flourish.</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Pushpal Roy Video Viral HDFC Bank, Who Is Pushpal Roy HDFC Bank Employee Watch Full Video!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9.jpeg"/>
                    <pic:cNvPicPr/>
                  </pic:nvPicPr>
                  <pic:blipFill>
                    <a:blip r:embed="rId9"/>
                    <a:stretch>
                      <a:fillRect/>
                    </a:stretch>
                  </pic:blipFill>
                  <pic:spPr>
                    <a:xfrm>
                      <a:off x="0" y="0"/>
                      <a:ext cx="6400800" cy="4572000"/>
                    </a:xfrm>
                    <a:prstGeom prst="rect"/>
                  </pic:spPr>
                </pic:pic>
              </a:graphicData>
            </a:graphic>
          </wp:inline>
        </w:drawing>
      </w:r>
    </w:p>
    <w:p>
      <w:r>
        <w:t>https://themonkeytail.com/pushpal-roy-video-viral-hdfc-bank-who-is-pushpal-roy-hdfc-bank-employee-watch-full-video/</w:t>
      </w:r>
    </w:p>
    <w:p>
      <w:r>
        <w:t xml:space="preserve"> HDFC Bank senior executive Mr. Pushpal Roi was suspended and an investigation was launched after a video of him screaming at other employees was shared online and met with public disapproval. HDFC Bank has a strict policy against any kind of workplace misuse or misconduct.</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7.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took swift action in response to a video circulating on social media that showed a senior executive engaging in abusive behavior towards other employees. The bank suspended the executive and launched an investigation.</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0.jpeg"/>
                    <pic:cNvPicPr/>
                  </pic:nvPicPr>
                  <pic:blipFill>
                    <a:blip r:embed="rId9"/>
                    <a:stretch>
                      <a:fillRect/>
                    </a:stretch>
                  </pic:blipFill>
                  <pic:spPr>
                    <a:xfrm>
                      <a:off x="0" y="0"/>
                      <a:ext cx="6400800" cy="4572000"/>
                    </a:xfrm>
                    <a:prstGeom prst="rect"/>
                  </pic:spPr>
                </pic:pic>
              </a:graphicData>
            </a:graphic>
          </wp:inline>
        </w:drawing>
      </w:r>
    </w:p>
    <w:p>
      <w:r>
        <w:t>https://www.hdfcbank.com/content/bbp/repositories/723fb80a-2dde-42a3-9793-7ae1be57c87f/?path=/Personal/Invest/Bonds%20and%20Securities/8%20Saving%20Bond%20Page/RBI-Bonds-Collection-Centers.pdf</w:t>
      </w:r>
    </w:p>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1.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Pushpal Roy, a manager at HDFC Bank, has been receiving public backlash in response to a leaked video clip that captures him behaving harshly towards his junior colleagues for not meeting their goals. His behavior is seen as similar to that of Gordon Gekko in Wall Street, a posterboy for "canniba-capitalism". It is possible similar instances are occurring in other states.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3.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br/>
        <w:br/>
        <w:t>HDFC Bank suspended its cluster head from its Kolkata branch after a video of him behaving abusively and screaming at employees was leaked. An investigation has been initiated, raising a warning to the financial industry and society that such behaviour is unacceptable.</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manager abuses, howls at employees over incomplete account targets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4.jpeg"/>
                    <pic:cNvPicPr/>
                  </pic:nvPicPr>
                  <pic:blipFill>
                    <a:blip r:embed="rId9"/>
                    <a:stretch>
                      <a:fillRect/>
                    </a:stretch>
                  </pic:blipFill>
                  <pic:spPr>
                    <a:xfrm>
                      <a:off x="0" y="0"/>
                      <a:ext cx="6400800" cy="4572000"/>
                    </a:xfrm>
                    <a:prstGeom prst="rect"/>
                  </pic:spPr>
                </pic:pic>
              </a:graphicData>
            </a:graphic>
          </wp:inline>
        </w:drawing>
      </w:r>
    </w:p>
    <w:p>
      <w:r>
        <w:t>https://bharat18.in/hdfc-bank-manager-abuses-howls-at-employees-over-incomplete-account-targets/</w:t>
      </w:r>
    </w:p>
    <w:p>
      <w:r>
        <w:br/>
        <w:t>The unethical behavior of HDFC Bank Senior VP Pushpal Roy, which was recently outlined in a viral video, has sparked conversations around toxic work cultures in India. HDFC Bank has responded to the concerns by suspending the manager and releasing a statement condemning any form of harassment or misconduct in the workplace. Discrimination and harassment in work environments is a common issue in India, and often goes unaddressed.</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6.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br/>
        <w:t>A video of a senior executive from HDFC Bank abusing his colleagues during a virtual meeting was shared online. This led to HDFC initiating an investigation and suspending the executive. People on social media discussed labor laws and workplace culture in response to the news.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7.jpeg"/>
                    <pic:cNvPicPr/>
                  </pic:nvPicPr>
                  <pic:blipFill>
                    <a:blip r:embed="rId9"/>
                    <a:stretch>
                      <a:fillRect/>
                    </a:stretch>
                  </pic:blipFill>
                  <pic:spPr>
                    <a:xfrm>
                      <a:off x="0" y="0"/>
                      <a:ext cx="6400800" cy="4572000"/>
                    </a:xfrm>
                    <a:prstGeom prst="rect"/>
                  </pic:spPr>
                </pic:pic>
              </a:graphicData>
            </a:graphic>
          </wp:inline>
        </w:drawing>
      </w:r>
    </w:p>
    <w:p>
      <w:r>
        <w:t>https://twitter.com/aveekmitra/status/1665905775338766338</w:t>
      </w:r>
    </w:p>
    <w:p>
      <w:r>
        <w:t xml:space="preserve"> To use Twitter, JavaScript must be enabled and the platform supports certain browsers, as stated in the Help Center.</w:t>
      </w:r>
    </w:p>
    <w:p>
      <w:r>
        <w:t>[]</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After Video Of Him Abusing Juniors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9.jpeg"/>
                    <pic:cNvPicPr/>
                  </pic:nvPicPr>
                  <pic:blipFill>
                    <a:blip r:embed="rId9"/>
                    <a:stretch>
                      <a:fillRect/>
                    </a:stretch>
                  </pic:blipFill>
                  <pic:spPr>
                    <a:xfrm>
                      <a:off x="0" y="0"/>
                      <a:ext cx="6400800" cy="4572000"/>
                    </a:xfrm>
                    <a:prstGeom prst="rect"/>
                  </pic:spPr>
                </pic:pic>
              </a:graphicData>
            </a:graphic>
          </wp:inline>
        </w:drawing>
      </w:r>
    </w:p>
    <w:p>
      <w:r>
        <w:t>https://news.abplive.com/news/india/hdfc-bank-msuspends-employee-after-video-of-him-abusing-juniors-goes-viral-1607109</w:t>
      </w:r>
    </w:p>
    <w:p>
      <w:r>
        <w:t xml:space="preserve"> Pushpal Roy, a senior executive of HDFC Bank's West Bengal branch, was suspended after an online meeting recording of him having abusive behaviour towards his team and setting unrealistic targets went viral. This led to investigations by HDFC Bank and led to questions about their "zero-tolerance policy for misconduct at the workplace". Netizens had also criticised HDFC's Bank's accreditation of a "great workplace".</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Pushpal Roy? HDFC Bank, Abuses Colleagues, Age, Family</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8.jpeg"/>
                    <pic:cNvPicPr/>
                  </pic:nvPicPr>
                  <pic:blipFill>
                    <a:blip r:embed="rId9"/>
                    <a:stretch>
                      <a:fillRect/>
                    </a:stretch>
                  </pic:blipFill>
                  <pic:spPr>
                    <a:xfrm>
                      <a:off x="0" y="0"/>
                      <a:ext cx="6400800" cy="4572000"/>
                    </a:xfrm>
                    <a:prstGeom prst="rect"/>
                  </pic:spPr>
                </pic:pic>
              </a:graphicData>
            </a:graphic>
          </wp:inline>
        </w:drawing>
      </w:r>
    </w:p>
    <w:p>
      <w:r>
        <w:t>https://latestinbollywood.com/who-is-pushpal-roy/</w:t>
      </w:r>
    </w:p>
    <w:p>
      <w:r>
        <w:br/>
        <w:t>Pushpal Roy, an experienced Senior Executive of HDFC Bank with a Chartered Accountant background, has been suspended after abusing colleagues during an online meeting. Little is known about his personal life, such as his age, weight, height, and family details, but his parents' names are Mr. and Mrs. Roy. There has been public interest in learning more about his misconduct.</w:t>
      </w:r>
    </w:p>
    <w:p>
      <w:r>
        <w:t>-0.7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0.jpeg"/>
                    <pic:cNvPicPr/>
                  </pic:nvPicPr>
                  <pic:blipFill>
                    <a:blip r:embed="rId9"/>
                    <a:stretch>
                      <a:fillRect/>
                    </a:stretch>
                  </pic:blipFill>
                  <pic:spPr>
                    <a:xfrm>
                      <a:off x="0" y="0"/>
                      <a:ext cx="6400800" cy="4572000"/>
                    </a:xfrm>
                    <a:prstGeom prst="rect"/>
                  </pic:spPr>
                </pic:pic>
              </a:graphicData>
            </a:graphic>
          </wp:inline>
        </w:drawing>
      </w:r>
    </w:p>
    <w:p>
      <w:r>
        <w:t>https://twitter.com/aveekmitra/status/1665905775338766338</w:t>
      </w:r>
    </w:p>
    <w:p>
      <w:r>
        <w:br/>
        <w:t>This article explains that to continue using Twitter, JavaScript must be enabled or a supported browser must be used. A list of supported browsers can be found in the Help Center.</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Why the suspended HDFC manager is the new posterboy of canniba-capita-lism</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1.jpeg"/>
                    <pic:cNvPicPr/>
                  </pic:nvPicPr>
                  <pic:blipFill>
                    <a:blip r:embed="rId9"/>
                    <a:stretch>
                      <a:fillRect/>
                    </a:stretch>
                  </pic:blipFill>
                  <pic:spPr>
                    <a:xfrm>
                      <a:off x="0" y="0"/>
                      <a:ext cx="6400800" cy="4572000"/>
                    </a:xfrm>
                    <a:prstGeom prst="rect"/>
                  </pic:spPr>
                </pic:pic>
              </a:graphicData>
            </a:graphic>
          </wp:inline>
        </w:drawing>
      </w:r>
    </w:p>
    <w:p>
      <w:r>
        <w:t>https://m.economictimes.com/opinion/et-commentary/why-the-suspended-hdfc-manager-is-the-new-posterboy-of-canniba-capita-lism/articleshow/100903434.cms</w:t>
      </w:r>
    </w:p>
    <w:p>
      <w:r>
        <w:t xml:space="preserve"> Pushpal Roy, a suspended HDFC bank manager, has gained local fame in Kolkata for his ruthless work methods likened to the anti-hero Gordon Gekko in "Wall Street". Many are horrified by his tactics but a 'do whatever it takes' attitude to success is becoming more accepted. People in Kolkata are anticipating the rise of a similar Pushpal Roy-like figure across the country.</w:t>
      </w:r>
    </w:p>
    <w:p>
      <w:r>
        <w:t>-0.3</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Video of HDFC Bank executive berating colleagues over targets goes viral; lender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2.jpeg"/>
                    <pic:cNvPicPr/>
                  </pic:nvPicPr>
                  <pic:blipFill>
                    <a:blip r:embed="rId9"/>
                    <a:stretch>
                      <a:fillRect/>
                    </a:stretch>
                  </pic:blipFill>
                  <pic:spPr>
                    <a:xfrm>
                      <a:off x="0" y="0"/>
                      <a:ext cx="6400800" cy="4572000"/>
                    </a:xfrm>
                    <a:prstGeom prst="rect"/>
                  </pic:spPr>
                </pic:pic>
              </a:graphicData>
            </a:graphic>
          </wp:inline>
        </w:drawing>
      </w:r>
    </w:p>
    <w:p>
      <w:r>
        <w:t>https://www.businesstoday.in/latest/trends/story/viral-video-shows-hdfc-bank-executive-abusing-employees-over-targets-lender-takes-action-384273-2023-06-05</w:t>
      </w:r>
    </w:p>
    <w:p>
      <w:r>
        <w:t xml:space="preserve"> After a disturbing video of a toxic work environment in HDFC Bank surfaced, it sparked outcry for labor laws in India to be tightened and the SVP Pushpal Roy was suspended pending investigation. The article also discussed other timely issues such as Lionel Messi's career, a camera without a lens, Swara Bhasker's pregnancy announcement, the Antilia bomb scare case and a new AI tool called Paragraphica.</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Who is at fault in the HDFC abusive video – individual or organisation?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3.jpeg"/>
                    <pic:cNvPicPr/>
                  </pic:nvPicPr>
                  <pic:blipFill>
                    <a:blip r:embed="rId9"/>
                    <a:stretch>
                      <a:fillRect/>
                    </a:stretch>
                  </pic:blipFill>
                  <pic:spPr>
                    <a:xfrm>
                      <a:off x="0" y="0"/>
                      <a:ext cx="6400800" cy="4572000"/>
                    </a:xfrm>
                    <a:prstGeom prst="rect"/>
                  </pic:spPr>
                </pic:pic>
              </a:graphicData>
            </a:graphic>
          </wp:inline>
        </w:drawing>
      </w:r>
    </w:p>
    <w:p>
      <w:r>
        <w:t>https://www.hrkatha.com/features/who-is-to-blame-for-this-hdfc-video-ruckus/</w:t>
      </w:r>
    </w:p>
    <w:p>
      <w:r>
        <w:t xml:space="preserve"> The HDFC video demonstrates unacceptable behaviour in a professional setting which begs the question of whether such behaviour has been happening undiscovered or gaining attention due to the viral videos. Power dynamics between employers and employees can be responsible for such occurrences and it is the responsibility of leaders to create a respectful and accountable atmosphere. The HR departments and leadership must investigate signs of inappropriate behaviour and provide appropriate training and counselling to those individuals involved. To ensure a safe and open workplace, companies must prioritize employee well-being by providing avenues for feedback and grievances and implementing a zero-tolerance approach.</w:t>
      </w:r>
    </w:p>
    <w:p>
      <w:r>
        <w:t>-0.25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suspended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4.jpeg"/>
                    <pic:cNvPicPr/>
                  </pic:nvPicPr>
                  <pic:blipFill>
                    <a:blip r:embed="rId9"/>
                    <a:stretch>
                      <a:fillRect/>
                    </a:stretch>
                  </pic:blipFill>
                  <pic:spPr>
                    <a:xfrm>
                      <a:off x="0" y="0"/>
                      <a:ext cx="6400800" cy="4572000"/>
                    </a:xfrm>
                    <a:prstGeom prst="rect"/>
                  </pic:spPr>
                </pic:pic>
              </a:graphicData>
            </a:graphic>
          </wp:inline>
        </w:drawing>
      </w:r>
    </w:p>
    <w:p>
      <w:r>
        <w:t>https://www.cnbctv18.com/business/companies/senior-hdfc-bank-exec-abuses-colleagues-during-online-meeting-suspended-after-video-goes-viral-16851071.htm</w:t>
      </w:r>
    </w:p>
    <w:p>
      <w:r>
        <w:t xml:space="preserve"> HDFC Bank suspended a senior employee, Pushpal Roy, following an online meeting in which Roy was seen berating his colleagues. This led to public outrage and HDFC responded by conducting an investigation into the incident.</w:t>
      </w:r>
    </w:p>
    <w:p>
      <w:r>
        <w:t>-0.4</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Saikat Roy en LinkedIn: HDFC Bank Pushpal Roy These people are shame for an organization..Toxic…</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5.jpeg"/>
                    <pic:cNvPicPr/>
                  </pic:nvPicPr>
                  <pic:blipFill>
                    <a:blip r:embed="rId9"/>
                    <a:stretch>
                      <a:fillRect/>
                    </a:stretch>
                  </pic:blipFill>
                  <pic:spPr>
                    <a:xfrm>
                      <a:off x="0" y="0"/>
                      <a:ext cx="6400800" cy="4572000"/>
                    </a:xfrm>
                    <a:prstGeom prst="rect"/>
                  </pic:spPr>
                </pic:pic>
              </a:graphicData>
            </a:graphic>
          </wp:inline>
        </w:drawing>
      </w:r>
    </w:p>
    <w:p>
      <w:r>
        <w:t>https://gt.linkedin.com/posts/saikat-roy-61129a88_hdfc-bank-pushpal-roy-these-people-are-shame-activity-7071343029780946944-0nu2</w:t>
      </w:r>
    </w:p>
    <w:p>
      <w:r>
        <w:t xml:space="preserve"> Soumyajit Giri's family is seeking justice after he was forced to resign by his employer, NIVEA, without notice and then committed suicide. His child is now dealing with the unfairness of the corporate world after the police have failed to collect evidence or protect those responsible.</w:t>
      </w:r>
    </w:p>
    <w:p>
      <w:r>
        <w:t>-0.8271</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officer suspended following viral video of employee abuse</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6.jpeg"/>
                    <pic:cNvPicPr/>
                  </pic:nvPicPr>
                  <pic:blipFill>
                    <a:blip r:embed="rId9"/>
                    <a:stretch>
                      <a:fillRect/>
                    </a:stretch>
                  </pic:blipFill>
                  <pic:spPr>
                    <a:xfrm>
                      <a:off x="0" y="0"/>
                      <a:ext cx="6400800" cy="4572000"/>
                    </a:xfrm>
                    <a:prstGeom prst="rect"/>
                  </pic:spPr>
                </pic:pic>
              </a:graphicData>
            </a:graphic>
          </wp:inline>
        </w:drawing>
      </w:r>
    </w:p>
    <w:p>
      <w:r>
        <w:t>https://www.firstpost.com/india/viral-hdfc-bank-officer-suspended-for-abusing-employees-in-online-meeting-12698612.html</w:t>
      </w:r>
    </w:p>
    <w:p>
      <w:r>
        <w:br/>
        <w:br/>
        <w:t>HDFC bank suspended an officer in Kolkata after a video of him using offensive language and verbally abusing junior colleagues during an internal meeting circulated on Twitter. The RBI and finance ministry responded with a zero-tolerance policy for workplace misconduct and put in place robust mechanisms to prevent future mis-selling.</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Bank's Senior Executive Abuses Coworkers For Not Meeting Targets,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7.jpeg"/>
                    <pic:cNvPicPr/>
                  </pic:nvPicPr>
                  <pic:blipFill>
                    <a:blip r:embed="rId9"/>
                    <a:stretch>
                      <a:fillRect/>
                    </a:stretch>
                  </pic:blipFill>
                  <pic:spPr>
                    <a:xfrm>
                      <a:off x="0" y="0"/>
                      <a:ext cx="6400800" cy="4572000"/>
                    </a:xfrm>
                    <a:prstGeom prst="rect"/>
                  </pic:spPr>
                </pic:pic>
              </a:graphicData>
            </a:graphic>
          </wp:inline>
        </w:drawing>
      </w:r>
    </w:p>
    <w:p>
      <w:r>
        <w:t>https://www.timesnownews.com/india/hdfc-vice-president-abuses-coworkers-for-not-meeting-targets-video-goes-viral-article-100774736</w:t>
      </w:r>
    </w:p>
    <w:p>
      <w:r>
        <w:t xml:space="preserve"> HDFC Bank has suspended the senior staff member, Pushpal Roy, after a video of him verbally abusing junior employees went viral. HDFC Bank has a zero tolerance policy for misconduct in the workplace and has started an investigation into the incident in light of public complaints. Roy was the cluster head in the Kolkata branch and was seen in the video scolding subordinates.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Watch Video: HDFC Bank Senior Employee Rebukes Colleagues For Targets; Bank Takes Action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8.jpeg"/>
                    <pic:cNvPicPr/>
                  </pic:nvPicPr>
                  <pic:blipFill>
                    <a:blip r:embed="rId9"/>
                    <a:stretch>
                      <a:fillRect/>
                    </a:stretch>
                  </pic:blipFill>
                  <pic:spPr>
                    <a:xfrm>
                      <a:off x="0" y="0"/>
                      <a:ext cx="6400800" cy="4572000"/>
                    </a:xfrm>
                    <a:prstGeom prst="rect"/>
                  </pic:spPr>
                </pic:pic>
              </a:graphicData>
            </a:graphic>
          </wp:inline>
        </w:drawing>
      </w:r>
    </w:p>
    <w:p>
      <w:r>
        <w:t>https://english.jagran.com/viral/video-video-hdfc-bank-senior-employee-rebukes-colleagues-for-targets-bank-takes-action-10081350</w:t>
      </w:r>
    </w:p>
    <w:p>
      <w:r>
        <w:br/>
        <w:t>An HDFC bank officer, Pushpal Roy, was suspended by the company following a viral video displaying his toxic behavior towards workers. The public outcry and response to the video caused the company to take action, leading to his suspension and triggering an investigation into his conduct.</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Dive into anything</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9.jpeg"/>
                    <pic:cNvPicPr/>
                  </pic:nvPicPr>
                  <pic:blipFill>
                    <a:blip r:embed="rId9"/>
                    <a:stretch>
                      <a:fillRect/>
                    </a:stretch>
                  </pic:blipFill>
                  <pic:spPr>
                    <a:xfrm>
                      <a:off x="0" y="0"/>
                      <a:ext cx="6400800" cy="4572000"/>
                    </a:xfrm>
                    <a:prstGeom prst="rect"/>
                  </pic:spPr>
                </pic:pic>
              </a:graphicData>
            </a:graphic>
          </wp:inline>
        </w:drawing>
      </w:r>
    </w:p>
    <w:p>
      <w:r>
        <w:t>https://www.reddit.com/r/IndiaSpeaks/comments/142gzqd/toxic_work_culture_of_hdfc_bank_regional_branch/</w:t>
      </w:r>
    </w:p>
    <w:p>
      <w:r>
        <w:t xml:space="preserve"> Namaskaram is an Indian-focused Reddit community that encourages collaboration, free speech, and discussion of Indian topics such as news, technology, sports, culture, economy, and politics, in line with India's centuries-long tradition.</w:t>
      </w:r>
    </w:p>
    <w:p>
      <w:r>
        <w:t>0.0</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HDFC Bank suspends employee for abusing colleagues during online meeting after video goes viral</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N_9.jpeg"/>
                    <pic:cNvPicPr/>
                  </pic:nvPicPr>
                  <pic:blipFill>
                    <a:blip r:embed="rId9"/>
                    <a:stretch>
                      <a:fillRect/>
                    </a:stretch>
                  </pic:blipFill>
                  <pic:spPr>
                    <a:xfrm>
                      <a:off x="0" y="0"/>
                      <a:ext cx="6400800" cy="4572000"/>
                    </a:xfrm>
                    <a:prstGeom prst="rect"/>
                  </pic:spPr>
                </pic:pic>
              </a:graphicData>
            </a:graphic>
          </wp:inline>
        </w:drawing>
      </w:r>
    </w:p>
    <w:p>
      <w:r>
        <w:t>https://www.zeebiz.com/personal-finance/banking/news-hdfc-bank-suspends-employee-for-abusing-colleagues-during-online-meeting-after-video-goes-viral-stst-238962</w:t>
      </w:r>
    </w:p>
    <w:p>
      <w:r>
        <w:br/>
        <w:br/>
        <w:t>A video of a senior HDFC Bank executive mistreating their subordinates during an online meeting went viral on social media and drew sharp criticism, resulting in the executive's suspension and an internal investigation. There is now a call for stricter labour laws to create a safer work environment, as some organisations have adopted a toxic culture for their goals.</w:t>
      </w:r>
    </w:p>
    <w:p>
      <w:r>
        <w:t>-0.6</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UNCUT FULL | PUSHPAL ROY | TOXIC | HDFC BANK</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Y_13.jpeg"/>
                    <pic:cNvPicPr/>
                  </pic:nvPicPr>
                  <pic:blipFill>
                    <a:blip r:embed="rId9"/>
                    <a:stretch>
                      <a:fillRect/>
                    </a:stretch>
                  </pic:blipFill>
                  <pic:spPr>
                    <a:xfrm>
                      <a:off x="0" y="0"/>
                      <a:ext cx="6400800" cy="4572000"/>
                    </a:xfrm>
                    <a:prstGeom prst="rect"/>
                  </pic:spPr>
                </pic:pic>
              </a:graphicData>
            </a:graphic>
          </wp:inline>
        </w:drawing>
      </w:r>
    </w:p>
    <w:p>
      <w:r>
        <w:t>https://www.youtube.com/watch?v=iaJXw1OSSlE</w:t>
      </w:r>
    </w:p>
    <w:p>
      <w:r>
        <w:t xml:space="preserve"> This video provides a discussion about the toxic work culture at HDFC Bank and the importance of taking better care of oneself. It encourages viewers to comment and share the video with other people.</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Gravitas: HDFC Bank executive humiliates colleagues</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Y_14.jpeg"/>
                    <pic:cNvPicPr/>
                  </pic:nvPicPr>
                  <pic:blipFill>
                    <a:blip r:embed="rId9"/>
                    <a:stretch>
                      <a:fillRect/>
                    </a:stretch>
                  </pic:blipFill>
                  <pic:spPr>
                    <a:xfrm>
                      <a:off x="0" y="0"/>
                      <a:ext cx="6400800" cy="4572000"/>
                    </a:xfrm>
                    <a:prstGeom prst="rect"/>
                  </pic:spPr>
                </pic:pic>
              </a:graphicData>
            </a:graphic>
          </wp:inline>
        </w:drawing>
      </w:r>
    </w:p>
    <w:p>
      <w:r>
        <w:t>https://www.youtube.com/watch?v=quRyeFbHRU0</w:t>
      </w:r>
    </w:p>
    <w:p>
      <w:r>
        <w:t xml:space="preserve"> Toxic work environments can have serious consequences for employees and companies. Recent examples in India have led to suspensions, investigations, perceptions of inhumane working conditions and even a death. Employees can decide to stay and attempt to create change or find a better workplace. It is important to prioritize health over work.</w:t>
      </w:r>
    </w:p>
    <w:p>
      <w:r>
        <w:t>-0.4767</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Senior HDFC bank exec abuses colleagues during online meeting,        Pushpal Roy</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Y_16.jpeg"/>
                    <pic:cNvPicPr/>
                  </pic:nvPicPr>
                  <pic:blipFill>
                    <a:blip r:embed="rId9"/>
                    <a:stretch>
                      <a:fillRect/>
                    </a:stretch>
                  </pic:blipFill>
                  <pic:spPr>
                    <a:xfrm>
                      <a:off x="0" y="0"/>
                      <a:ext cx="6400800" cy="4572000"/>
                    </a:xfrm>
                    <a:prstGeom prst="rect"/>
                  </pic:spPr>
                </pic:pic>
              </a:graphicData>
            </a:graphic>
          </wp:inline>
        </w:drawing>
      </w:r>
    </w:p>
    <w:p>
      <w:r>
        <w:t>https://www.youtube.com/watch?v=PQ6eOn6uKhI</w:t>
      </w:r>
    </w:p>
    <w:p>
      <w:r>
        <w:br/>
        <w:t>A group of people are talking about foreign topics, but not finding much success in reaching an agreement or making progress.</w:t>
      </w:r>
    </w:p>
    <w:p>
      <w:r>
        <w:t>-0.2</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After Video Of HDFC Bank Employee Abusing Co-Workers Goes Viral, Working Professionals React</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Y_19.jpeg"/>
                    <pic:cNvPicPr/>
                  </pic:nvPicPr>
                  <pic:blipFill>
                    <a:blip r:embed="rId9"/>
                    <a:stretch>
                      <a:fillRect/>
                    </a:stretch>
                  </pic:blipFill>
                  <pic:spPr>
                    <a:xfrm>
                      <a:off x="0" y="0"/>
                      <a:ext cx="6400800" cy="4572000"/>
                    </a:xfrm>
                    <a:prstGeom prst="rect"/>
                  </pic:spPr>
                </pic:pic>
              </a:graphicData>
            </a:graphic>
          </wp:inline>
        </w:drawing>
      </w:r>
    </w:p>
    <w:p>
      <w:r>
        <w:t>https://www.youtube.com/watch?v=68BtL0PUNV8</w:t>
      </w:r>
    </w:p>
    <w:p>
      <w:r>
        <w:t>"The video of an HDFC bank senior staff member from Kolkata abusing co-workers over unmet targets caused a stir among working professionals.",</w:t>
      </w:r>
    </w:p>
    <w:p>
      <w:r>
        <w:t>-0.8</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r>
        <w:t>India: Senior HDFC banker suspended for abusing co-workers | Latest World News | WION</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HDFC Bank Pushpal Roy_Y_6.jpeg"/>
                    <pic:cNvPicPr/>
                  </pic:nvPicPr>
                  <pic:blipFill>
                    <a:blip r:embed="rId9"/>
                    <a:stretch>
                      <a:fillRect/>
                    </a:stretch>
                  </pic:blipFill>
                  <pic:spPr>
                    <a:xfrm>
                      <a:off x="0" y="0"/>
                      <a:ext cx="6400800" cy="4572000"/>
                    </a:xfrm>
                    <a:prstGeom prst="rect"/>
                  </pic:spPr>
                </pic:pic>
              </a:graphicData>
            </a:graphic>
          </wp:inline>
        </w:drawing>
      </w:r>
    </w:p>
    <w:p>
      <w:r>
        <w:t>https://www.youtube.com/watch?v=Vl0-l_lwvGU</w:t>
      </w:r>
    </w:p>
    <w:p>
      <w:r>
        <w:t xml:space="preserve"> HDFC, an Indian bank, has suspended a senior employee after a video of him displaying unacceptable behavior towards employees went viral. The bank has launched an investigation and Harish Bijnor has commented that organizations need to take steps to educate their staff on acceptable practices.</w:t>
      </w:r>
    </w:p>
    <w:p>
      <w:r>
        <w:t>-0.5</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HDFC Bank Pushpal Roy.jpeg"/>
                    <pic:cNvPicPr/>
                  </pic:nvPicPr>
                  <pic:blipFill>
                    <a:blip r:embed="rId10"/>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